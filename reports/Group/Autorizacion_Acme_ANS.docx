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8964" w14:textId="77777777" w:rsidR="00302B26" w:rsidRPr="0095125E" w:rsidRDefault="00000000">
      <w:pPr>
        <w:pStyle w:val="Ttulo1"/>
        <w:rPr>
          <w:color w:val="000000" w:themeColor="text1"/>
          <w:lang w:val="es-ES"/>
        </w:rPr>
      </w:pPr>
      <w:r w:rsidRPr="0095125E">
        <w:rPr>
          <w:color w:val="000000" w:themeColor="text1"/>
          <w:lang w:val="es-ES"/>
        </w:rPr>
        <w:t>AUTORIZACIÓN PARA EL USO DE MATERIALES DE OTROS ESTUDIANTES</w:t>
      </w:r>
    </w:p>
    <w:p w14:paraId="64ADD035" w14:textId="77777777" w:rsidR="0095125E" w:rsidRPr="0095125E" w:rsidRDefault="0095125E" w:rsidP="0095125E">
      <w:pPr>
        <w:rPr>
          <w:lang w:val="es-ES"/>
        </w:rPr>
      </w:pPr>
    </w:p>
    <w:p w14:paraId="3B642392" w14:textId="51B0751A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Los abajo firmantes, miembros del grupo C1.013 en </w:t>
      </w:r>
      <w:r w:rsidR="001C6693" w:rsidRPr="001C6693">
        <w:rPr>
          <w:lang w:val="es-ES"/>
        </w:rPr>
        <w:t>la co</w:t>
      </w:r>
      <w:r w:rsidR="001C6693">
        <w:rPr>
          <w:lang w:val="es-ES"/>
        </w:rPr>
        <w:t>nvocatoria de Junio</w:t>
      </w:r>
      <w:r w:rsidRPr="001C6693">
        <w:rPr>
          <w:lang w:val="es-ES"/>
        </w:rPr>
        <w:t xml:space="preserve">, autorizamos expresamente a Santia </w:t>
      </w:r>
      <w:proofErr w:type="spellStart"/>
      <w:r w:rsidRPr="001C6693">
        <w:rPr>
          <w:lang w:val="es-ES"/>
        </w:rPr>
        <w:t>Bregu</w:t>
      </w:r>
      <w:proofErr w:type="spellEnd"/>
      <w:r w:rsidRPr="001C6693">
        <w:rPr>
          <w:lang w:val="es-ES"/>
        </w:rPr>
        <w:t xml:space="preserve"> y Raquel García a utilizar los materiales elaborados por nosotros en el marco del proyecto Acme-ANS, para su inclusión en la entrega correspondiente a la segunda y tercera convocatoria de la asignatura.</w:t>
      </w:r>
      <w:r w:rsidRPr="001C6693">
        <w:rPr>
          <w:lang w:val="es-ES"/>
        </w:rPr>
        <w:br/>
      </w:r>
      <w:r w:rsidRPr="001C6693">
        <w:rPr>
          <w:lang w:val="es-ES"/>
        </w:rPr>
        <w:br/>
        <w:t>Declaramos que cedemos este material únicamente para fines académicos, dentro del contexto de dicha asignatura, y somos conscientes de que esta cesión debe quedar documentada para evitar cualquier posible acusación de plagio.</w:t>
      </w:r>
      <w:r w:rsidRPr="001C6693">
        <w:rPr>
          <w:lang w:val="es-ES"/>
        </w:rPr>
        <w:br/>
      </w:r>
    </w:p>
    <w:p w14:paraId="0BB571CF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Nombre completo: Guillermo Linares Borrego</w:t>
      </w:r>
    </w:p>
    <w:p w14:paraId="4ADBB68A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ID: 2388*****</w:t>
      </w:r>
    </w:p>
    <w:p w14:paraId="69F6A9A4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UVUS: </w:t>
      </w:r>
      <w:proofErr w:type="spellStart"/>
      <w:r w:rsidRPr="001C6693">
        <w:rPr>
          <w:lang w:val="es-ES"/>
        </w:rPr>
        <w:t>guilinbor</w:t>
      </w:r>
      <w:proofErr w:type="spellEnd"/>
    </w:p>
    <w:p w14:paraId="36D6ECCB" w14:textId="3B1D1340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Firma: </w:t>
      </w:r>
      <w:r w:rsidR="0095125E">
        <w:rPr>
          <w:noProof/>
        </w:rPr>
        <w:drawing>
          <wp:inline distT="0" distB="0" distL="0" distR="0" wp14:anchorId="65784A86" wp14:editId="52CFF36F">
            <wp:extent cx="1512986" cy="1051560"/>
            <wp:effectExtent l="0" t="0" r="0" b="0"/>
            <wp:docPr id="812404845" name="Imagen 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4845" name="Imagen 2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88" cy="10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F705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Lugar y Fecha: Sevilla, 30 de junio de 2025</w:t>
      </w:r>
    </w:p>
    <w:p w14:paraId="37E23724" w14:textId="4FD3AE1E" w:rsidR="00302B26" w:rsidRPr="001C6693" w:rsidRDefault="00000000">
      <w:pPr>
        <w:rPr>
          <w:lang w:val="es-ES"/>
        </w:rPr>
      </w:pPr>
      <w:r w:rsidRPr="001C6693">
        <w:rPr>
          <w:lang w:val="es-ES"/>
        </w:rPr>
        <w:br/>
        <w:t>------------------------------------------------------------</w:t>
      </w:r>
      <w:r w:rsidRPr="001C6693">
        <w:rPr>
          <w:lang w:val="es-ES"/>
        </w:rPr>
        <w:br/>
      </w:r>
    </w:p>
    <w:p w14:paraId="7C6A26CF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Nombre completo: Javier Pallarés González</w:t>
      </w:r>
    </w:p>
    <w:p w14:paraId="0F5FBF06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ID: 5418*****</w:t>
      </w:r>
    </w:p>
    <w:p w14:paraId="67300B57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UVUS: </w:t>
      </w:r>
      <w:proofErr w:type="spellStart"/>
      <w:r w:rsidRPr="001C6693">
        <w:rPr>
          <w:lang w:val="es-ES"/>
        </w:rPr>
        <w:t>javpalgon</w:t>
      </w:r>
      <w:proofErr w:type="spellEnd"/>
    </w:p>
    <w:p w14:paraId="392FF15B" w14:textId="78D6EE6B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Firma: </w:t>
      </w:r>
      <w:r w:rsidR="0095125E">
        <w:rPr>
          <w:noProof/>
        </w:rPr>
        <w:drawing>
          <wp:inline distT="0" distB="0" distL="0" distR="0" wp14:anchorId="688574E2" wp14:editId="62E1DF3C">
            <wp:extent cx="1732827" cy="1242060"/>
            <wp:effectExtent l="0" t="0" r="1270" b="0"/>
            <wp:docPr id="2757331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313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1" cy="12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0759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Lugar y Fecha: Sevilla, 30 de junio de 2025</w:t>
      </w:r>
    </w:p>
    <w:p w14:paraId="7C65D29F" w14:textId="49A8AAF2" w:rsidR="00302B26" w:rsidRPr="001C6693" w:rsidRDefault="00000000">
      <w:pPr>
        <w:rPr>
          <w:lang w:val="es-ES"/>
        </w:rPr>
      </w:pPr>
      <w:r w:rsidRPr="001C6693">
        <w:rPr>
          <w:lang w:val="es-ES"/>
        </w:rPr>
        <w:lastRenderedPageBreak/>
        <w:br/>
        <w:t>------------------------------------------------------------</w:t>
      </w:r>
      <w:r w:rsidRPr="001C6693">
        <w:rPr>
          <w:lang w:val="es-ES"/>
        </w:rPr>
        <w:br/>
      </w:r>
    </w:p>
    <w:p w14:paraId="694E102D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br/>
      </w:r>
    </w:p>
    <w:p w14:paraId="72CF7645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Nombre completo: Darío Rodríguez Sastre</w:t>
      </w:r>
    </w:p>
    <w:p w14:paraId="1BF932CC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ID: 0836*****</w:t>
      </w:r>
    </w:p>
    <w:p w14:paraId="421E8E28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UVUS: </w:t>
      </w:r>
      <w:proofErr w:type="spellStart"/>
      <w:r w:rsidRPr="001C6693">
        <w:rPr>
          <w:lang w:val="es-ES"/>
        </w:rPr>
        <w:t>darrodsas</w:t>
      </w:r>
      <w:proofErr w:type="spellEnd"/>
    </w:p>
    <w:p w14:paraId="29406A67" w14:textId="78F708BB" w:rsidR="00302B26" w:rsidRPr="001C6693" w:rsidRDefault="00000000">
      <w:pPr>
        <w:rPr>
          <w:lang w:val="es-ES"/>
        </w:rPr>
      </w:pPr>
      <w:r w:rsidRPr="001C6693">
        <w:rPr>
          <w:lang w:val="es-ES"/>
        </w:rPr>
        <w:t xml:space="preserve">Firma: </w:t>
      </w:r>
      <w:r w:rsidR="0095125E">
        <w:rPr>
          <w:lang w:val="es-ES"/>
        </w:rPr>
        <w:t xml:space="preserve"> </w:t>
      </w:r>
      <w:r w:rsidR="0095125E">
        <w:rPr>
          <w:noProof/>
        </w:rPr>
        <w:drawing>
          <wp:inline distT="0" distB="0" distL="0" distR="0" wp14:anchorId="646219BD" wp14:editId="35009DAC">
            <wp:extent cx="2743200" cy="937895"/>
            <wp:effectExtent l="0" t="0" r="0" b="0"/>
            <wp:docPr id="1452755710" name="Imagen 3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55710" name="Imagen 3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94" cy="9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AB0A" w14:textId="77777777" w:rsidR="00302B26" w:rsidRPr="001C6693" w:rsidRDefault="00000000">
      <w:pPr>
        <w:rPr>
          <w:lang w:val="es-ES"/>
        </w:rPr>
      </w:pPr>
      <w:r w:rsidRPr="001C6693">
        <w:rPr>
          <w:lang w:val="es-ES"/>
        </w:rPr>
        <w:t>Lugar y Fecha: Sevilla, 30 de junio de 2025</w:t>
      </w:r>
    </w:p>
    <w:p w14:paraId="2A346C43" w14:textId="77777777" w:rsidR="00302B26" w:rsidRDefault="00000000">
      <w:r w:rsidRPr="001C6693">
        <w:rPr>
          <w:lang w:val="es-ES"/>
        </w:rPr>
        <w:br/>
      </w:r>
      <w:r>
        <w:t>------------------------------------------------------------</w:t>
      </w:r>
      <w:r>
        <w:br/>
      </w:r>
    </w:p>
    <w:sectPr w:rsidR="00302B26" w:rsidSect="0095125E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64515">
    <w:abstractNumId w:val="8"/>
  </w:num>
  <w:num w:numId="2" w16cid:durableId="2008484589">
    <w:abstractNumId w:val="6"/>
  </w:num>
  <w:num w:numId="3" w16cid:durableId="903756620">
    <w:abstractNumId w:val="5"/>
  </w:num>
  <w:num w:numId="4" w16cid:durableId="77600463">
    <w:abstractNumId w:val="4"/>
  </w:num>
  <w:num w:numId="5" w16cid:durableId="908275050">
    <w:abstractNumId w:val="7"/>
  </w:num>
  <w:num w:numId="6" w16cid:durableId="755706511">
    <w:abstractNumId w:val="3"/>
  </w:num>
  <w:num w:numId="7" w16cid:durableId="1252085104">
    <w:abstractNumId w:val="2"/>
  </w:num>
  <w:num w:numId="8" w16cid:durableId="354890125">
    <w:abstractNumId w:val="1"/>
  </w:num>
  <w:num w:numId="9" w16cid:durableId="4804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693"/>
    <w:rsid w:val="0029639D"/>
    <w:rsid w:val="00302B26"/>
    <w:rsid w:val="00326F90"/>
    <w:rsid w:val="00437137"/>
    <w:rsid w:val="00500574"/>
    <w:rsid w:val="009512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A3757"/>
  <w14:defaultImageDpi w14:val="300"/>
  <w15:docId w15:val="{290D9DF4-C104-46BC-869D-018A2F2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</cp:lastModifiedBy>
  <cp:revision>2</cp:revision>
  <dcterms:created xsi:type="dcterms:W3CDTF">2025-07-03T21:34:00Z</dcterms:created>
  <dcterms:modified xsi:type="dcterms:W3CDTF">2025-07-03T21:34:00Z</dcterms:modified>
  <cp:category/>
</cp:coreProperties>
</file>