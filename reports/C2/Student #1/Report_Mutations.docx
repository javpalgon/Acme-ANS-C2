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29AE8" w14:textId="668FC86C" w:rsidR="00FF3961" w:rsidRPr="00FF3961" w:rsidRDefault="00FF3961" w:rsidP="00FF3961">
      <w:pPr>
        <w:pStyle w:val="Ttulo"/>
        <w:pBdr>
          <w:bottom w:val="single" w:sz="8" w:space="7" w:color="4F81BD" w:themeColor="accent1"/>
        </w:pBdr>
        <w:jc w:val="center"/>
        <w:rPr>
          <w:rFonts w:asciiTheme="minorHAnsi" w:hAnsiTheme="minorHAnsi" w:cstheme="majorHAnsi"/>
          <w:sz w:val="44"/>
          <w:szCs w:val="44"/>
          <w:lang w:val="es-ES"/>
        </w:rPr>
      </w:pPr>
      <w:r w:rsidRPr="00FF3961">
        <w:rPr>
          <w:rFonts w:asciiTheme="minorHAnsi" w:hAnsiTheme="minorHAnsi" w:cstheme="majorHAnsi"/>
          <w:sz w:val="44"/>
          <w:szCs w:val="44"/>
          <w:lang w:val="es-ES"/>
        </w:rPr>
        <w:t>INFORME DE TESTING POR MUTACIONES</w:t>
      </w:r>
    </w:p>
    <w:p w14:paraId="436D8DF3" w14:textId="77777777" w:rsidR="00FF3961" w:rsidRPr="00FF3961" w:rsidRDefault="00FF3961" w:rsidP="00FF3961">
      <w:pPr>
        <w:pStyle w:val="Ttulo"/>
        <w:pBdr>
          <w:bottom w:val="single" w:sz="8" w:space="7" w:color="4F81BD" w:themeColor="accent1"/>
        </w:pBdr>
        <w:jc w:val="center"/>
        <w:rPr>
          <w:rFonts w:asciiTheme="minorHAnsi" w:hAnsiTheme="minorHAnsi" w:cstheme="majorHAnsi"/>
          <w:color w:val="C00000"/>
          <w:sz w:val="44"/>
          <w:szCs w:val="44"/>
          <w:lang w:val="es-ES"/>
        </w:rPr>
      </w:pPr>
      <w:proofErr w:type="spellStart"/>
      <w:r w:rsidRPr="00FF3961">
        <w:rPr>
          <w:rFonts w:asciiTheme="minorHAnsi" w:hAnsiTheme="minorHAnsi" w:cstheme="majorHAnsi"/>
          <w:sz w:val="44"/>
          <w:szCs w:val="44"/>
          <w:lang w:val="es-ES"/>
        </w:rPr>
        <w:t>Student</w:t>
      </w:r>
      <w:proofErr w:type="spellEnd"/>
      <w:r w:rsidRPr="00FF3961">
        <w:rPr>
          <w:rFonts w:asciiTheme="minorHAnsi" w:hAnsiTheme="minorHAnsi" w:cstheme="majorHAnsi"/>
          <w:sz w:val="44"/>
          <w:szCs w:val="44"/>
          <w:lang w:val="es-ES"/>
        </w:rPr>
        <w:t xml:space="preserve"> 1</w:t>
      </w:r>
    </w:p>
    <w:p w14:paraId="5CEB6AAF" w14:textId="77777777" w:rsidR="00FF3961" w:rsidRPr="002533D8" w:rsidRDefault="00FF3961" w:rsidP="00FF3961">
      <w:pPr>
        <w:jc w:val="center"/>
        <w:rPr>
          <w:lang w:val="es-ES"/>
        </w:rPr>
      </w:pPr>
    </w:p>
    <w:p w14:paraId="4E689962" w14:textId="77777777" w:rsidR="00FF3961" w:rsidRPr="002533D8" w:rsidRDefault="00FF3961" w:rsidP="00FF3961">
      <w:pPr>
        <w:jc w:val="center"/>
        <w:rPr>
          <w:lang w:val="es-ES"/>
        </w:rPr>
      </w:pPr>
      <w:r w:rsidRPr="002533D8">
        <w:rPr>
          <w:lang w:val="es-ES"/>
        </w:rPr>
        <w:t>Número del grupo: C2-013</w:t>
      </w:r>
    </w:p>
    <w:p w14:paraId="1DD12E54" w14:textId="77777777" w:rsidR="00FF3961" w:rsidRPr="002533D8" w:rsidRDefault="00FF3961" w:rsidP="00FF3961">
      <w:pPr>
        <w:jc w:val="center"/>
        <w:rPr>
          <w:lang w:val="es-ES"/>
        </w:rPr>
      </w:pPr>
      <w:r w:rsidRPr="002533D8">
        <w:rPr>
          <w:lang w:val="es-ES"/>
        </w:rPr>
        <w:t xml:space="preserve">Repositorio: </w:t>
      </w:r>
      <w:hyperlink r:id="rId6" w:history="1">
        <w:r w:rsidRPr="002533D8">
          <w:rPr>
            <w:rStyle w:val="Hipervnculo"/>
            <w:lang w:val="es-ES"/>
          </w:rPr>
          <w:t>https://github.com/javpalgon/Acme-ANS-C2</w:t>
        </w:r>
      </w:hyperlink>
    </w:p>
    <w:p w14:paraId="7CEB0B4D" w14:textId="77777777" w:rsidR="00FF3961" w:rsidRPr="002533D8" w:rsidRDefault="00FF3961" w:rsidP="00FF3961">
      <w:pPr>
        <w:jc w:val="center"/>
        <w:rPr>
          <w:lang w:val="es-ES"/>
        </w:rPr>
      </w:pPr>
    </w:p>
    <w:p w14:paraId="601D916A" w14:textId="77777777" w:rsidR="00FF3961" w:rsidRPr="005276AC" w:rsidRDefault="00FF3961" w:rsidP="00FF3961">
      <w:pPr>
        <w:jc w:val="center"/>
      </w:pPr>
      <w:r w:rsidRPr="005276AC">
        <w:rPr>
          <w:noProof/>
        </w:rPr>
        <w:drawing>
          <wp:inline distT="0" distB="0" distL="0" distR="0" wp14:anchorId="59DBD189" wp14:editId="61025ECB">
            <wp:extent cx="4476750" cy="3960162"/>
            <wp:effectExtent l="0" t="0" r="0" b="2540"/>
            <wp:docPr id="442972068"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72068" name="Imagen 1" descr="Logotipo&#10;&#10;El contenido generado por IA puede ser incorrecto."/>
                    <pic:cNvPicPr/>
                  </pic:nvPicPr>
                  <pic:blipFill>
                    <a:blip r:embed="rId7"/>
                    <a:stretch>
                      <a:fillRect/>
                    </a:stretch>
                  </pic:blipFill>
                  <pic:spPr>
                    <a:xfrm>
                      <a:off x="0" y="0"/>
                      <a:ext cx="4483459" cy="3966096"/>
                    </a:xfrm>
                    <a:prstGeom prst="rect">
                      <a:avLst/>
                    </a:prstGeom>
                  </pic:spPr>
                </pic:pic>
              </a:graphicData>
            </a:graphic>
          </wp:inline>
        </w:drawing>
      </w:r>
    </w:p>
    <w:p w14:paraId="696086DE" w14:textId="77777777" w:rsidR="00FF3961" w:rsidRPr="00FF3961" w:rsidRDefault="00FF3961" w:rsidP="00FF3961">
      <w:pPr>
        <w:rPr>
          <w:sz w:val="28"/>
          <w:szCs w:val="28"/>
          <w:lang w:val="es-ES"/>
        </w:rPr>
      </w:pPr>
      <w:r w:rsidRPr="00FF3961">
        <w:rPr>
          <w:sz w:val="28"/>
          <w:szCs w:val="28"/>
          <w:lang w:val="es-ES"/>
        </w:rPr>
        <w:t>Integrantes del grupo:</w:t>
      </w:r>
    </w:p>
    <w:p w14:paraId="3722DA0D" w14:textId="77777777" w:rsidR="00FF3961" w:rsidRPr="00FF3961" w:rsidRDefault="00FF3961" w:rsidP="00FF3961">
      <w:pPr>
        <w:spacing w:after="0"/>
        <w:rPr>
          <w:lang w:val="es-ES"/>
        </w:rPr>
      </w:pPr>
      <w:r w:rsidRPr="00FF3961">
        <w:rPr>
          <w:lang w:val="es-ES"/>
        </w:rPr>
        <w:t xml:space="preserve">-Santia </w:t>
      </w:r>
      <w:proofErr w:type="spellStart"/>
      <w:r w:rsidRPr="00FF3961">
        <w:rPr>
          <w:lang w:val="es-ES"/>
        </w:rPr>
        <w:t>Bregu</w:t>
      </w:r>
      <w:proofErr w:type="spellEnd"/>
      <w:r w:rsidRPr="00FF3961">
        <w:rPr>
          <w:lang w:val="es-ES"/>
        </w:rPr>
        <w:t xml:space="preserve"> – sanbre@alum.us.es</w:t>
      </w:r>
      <w:r w:rsidRPr="00FF3961">
        <w:rPr>
          <w:lang w:val="es-ES"/>
        </w:rPr>
        <w:br/>
        <w:t>-Raquel García Hortal – raqgarhor@alum.us.es</w:t>
      </w:r>
    </w:p>
    <w:p w14:paraId="4F13F1AC" w14:textId="77777777" w:rsidR="00FF3961" w:rsidRPr="00FF3961" w:rsidRDefault="00FF3961" w:rsidP="00FF3961">
      <w:pPr>
        <w:spacing w:after="0"/>
        <w:rPr>
          <w:lang w:val="es-ES"/>
        </w:rPr>
      </w:pPr>
    </w:p>
    <w:p w14:paraId="4B2B423A" w14:textId="77777777" w:rsidR="00FF3961" w:rsidRPr="00FF3961" w:rsidRDefault="00FF3961" w:rsidP="00FF3961">
      <w:pPr>
        <w:rPr>
          <w:lang w:val="es-ES"/>
        </w:rPr>
      </w:pPr>
      <w:r w:rsidRPr="00FF3961">
        <w:rPr>
          <w:lang w:val="es-ES"/>
        </w:rPr>
        <w:t>Fecha: 02/07/2025</w:t>
      </w:r>
    </w:p>
    <w:p w14:paraId="559896BE" w14:textId="77777777" w:rsidR="00FF3961" w:rsidRPr="00FF3961" w:rsidRDefault="00FF3961" w:rsidP="00FF3961">
      <w:pPr>
        <w:rPr>
          <w:lang w:val="es-ES"/>
        </w:rPr>
      </w:pPr>
      <w:r w:rsidRPr="00FF3961">
        <w:rPr>
          <w:lang w:val="es-ES"/>
        </w:rPr>
        <w:br w:type="page"/>
      </w:r>
    </w:p>
    <w:p w14:paraId="15759C65" w14:textId="77777777" w:rsidR="00DF132C" w:rsidRPr="00FF3961" w:rsidRDefault="00000000">
      <w:pPr>
        <w:pStyle w:val="Ttulo1"/>
        <w:rPr>
          <w:lang w:val="es-ES"/>
        </w:rPr>
      </w:pPr>
      <w:r w:rsidRPr="00FF3961">
        <w:rPr>
          <w:lang w:val="es-ES"/>
        </w:rPr>
        <w:lastRenderedPageBreak/>
        <w:t>Tabla de Contenidos</w:t>
      </w:r>
    </w:p>
    <w:p w14:paraId="5BFD8D1B" w14:textId="238762F7" w:rsidR="00DF132C" w:rsidRPr="00FF3961" w:rsidRDefault="00FF3961">
      <w:pPr>
        <w:rPr>
          <w:lang w:val="es-ES"/>
        </w:rPr>
      </w:pPr>
      <w:r>
        <w:rPr>
          <w:lang w:val="es-ES"/>
        </w:rPr>
        <w:t>2</w:t>
      </w:r>
      <w:r w:rsidRPr="00FF3961">
        <w:rPr>
          <w:lang w:val="es-ES"/>
        </w:rPr>
        <w:t>.  Resumen Ejecutivo</w:t>
      </w:r>
    </w:p>
    <w:p w14:paraId="291B2A6A" w14:textId="54FCA407" w:rsidR="00DF132C" w:rsidRPr="00FF3961" w:rsidRDefault="00FF3961">
      <w:pPr>
        <w:rPr>
          <w:lang w:val="es-ES"/>
        </w:rPr>
      </w:pPr>
      <w:r>
        <w:rPr>
          <w:lang w:val="es-ES"/>
        </w:rPr>
        <w:t>3</w:t>
      </w:r>
      <w:r w:rsidRPr="00FF3961">
        <w:rPr>
          <w:lang w:val="es-ES"/>
        </w:rPr>
        <w:t>.  Tabla de Revisiones</w:t>
      </w:r>
    </w:p>
    <w:p w14:paraId="1236E3AD" w14:textId="1B580C4B" w:rsidR="00DF132C" w:rsidRPr="00FF3961" w:rsidRDefault="00FF3961">
      <w:pPr>
        <w:rPr>
          <w:lang w:val="es-ES"/>
        </w:rPr>
      </w:pPr>
      <w:r>
        <w:rPr>
          <w:lang w:val="es-ES"/>
        </w:rPr>
        <w:t>4</w:t>
      </w:r>
      <w:r w:rsidRPr="00FF3961">
        <w:rPr>
          <w:lang w:val="es-ES"/>
        </w:rPr>
        <w:t>.  Introducción</w:t>
      </w:r>
    </w:p>
    <w:p w14:paraId="5EC91C0B" w14:textId="6E8C1A76" w:rsidR="00DF132C" w:rsidRPr="00FF3961" w:rsidRDefault="00FF3961">
      <w:pPr>
        <w:rPr>
          <w:lang w:val="es-ES"/>
        </w:rPr>
      </w:pPr>
      <w:r>
        <w:rPr>
          <w:lang w:val="es-ES"/>
        </w:rPr>
        <w:t>5</w:t>
      </w:r>
      <w:r w:rsidRPr="00FF3961">
        <w:rPr>
          <w:lang w:val="es-ES"/>
        </w:rPr>
        <w:t>.  Desarrollo</w:t>
      </w:r>
    </w:p>
    <w:p w14:paraId="6445B4AD" w14:textId="228456C2" w:rsidR="00DF132C" w:rsidRPr="00FF3961" w:rsidRDefault="00FF3961">
      <w:pPr>
        <w:rPr>
          <w:lang w:val="es-ES"/>
        </w:rPr>
      </w:pPr>
      <w:r>
        <w:rPr>
          <w:lang w:val="es-ES"/>
        </w:rPr>
        <w:t>6</w:t>
      </w:r>
      <w:r w:rsidRPr="00FF3961">
        <w:rPr>
          <w:lang w:val="es-ES"/>
        </w:rPr>
        <w:t>.  Conclusiones</w:t>
      </w:r>
    </w:p>
    <w:p w14:paraId="61313327" w14:textId="2404592F" w:rsidR="00DF132C" w:rsidRPr="00FF3961" w:rsidRDefault="00FF3961">
      <w:pPr>
        <w:rPr>
          <w:lang w:val="es-ES"/>
        </w:rPr>
      </w:pPr>
      <w:r>
        <w:rPr>
          <w:lang w:val="es-ES"/>
        </w:rPr>
        <w:t>7</w:t>
      </w:r>
      <w:r w:rsidRPr="00FF3961">
        <w:rPr>
          <w:lang w:val="es-ES"/>
        </w:rPr>
        <w:t>.  Bibliografía</w:t>
      </w:r>
    </w:p>
    <w:p w14:paraId="378444FF" w14:textId="77777777" w:rsidR="00DF132C" w:rsidRPr="00FF3961" w:rsidRDefault="00000000">
      <w:pPr>
        <w:rPr>
          <w:lang w:val="es-ES"/>
        </w:rPr>
      </w:pPr>
      <w:r w:rsidRPr="00FF3961">
        <w:rPr>
          <w:lang w:val="es-ES"/>
        </w:rPr>
        <w:br w:type="page"/>
      </w:r>
    </w:p>
    <w:p w14:paraId="6857BEB4" w14:textId="4F460F36" w:rsidR="00DF132C" w:rsidRPr="00FF3961" w:rsidRDefault="00000000">
      <w:pPr>
        <w:pStyle w:val="Ttulo1"/>
        <w:rPr>
          <w:lang w:val="es-ES"/>
        </w:rPr>
      </w:pPr>
      <w:r w:rsidRPr="00FF3961">
        <w:rPr>
          <w:lang w:val="es-ES"/>
        </w:rPr>
        <w:lastRenderedPageBreak/>
        <w:t xml:space="preserve"> Resumen Ejecutivo</w:t>
      </w:r>
    </w:p>
    <w:p w14:paraId="093BF7F4" w14:textId="77777777" w:rsidR="00DF132C" w:rsidRDefault="00000000">
      <w:pPr>
        <w:rPr>
          <w:lang w:val="es-ES"/>
        </w:rPr>
      </w:pPr>
      <w:r w:rsidRPr="00FF3961">
        <w:rPr>
          <w:lang w:val="es-ES"/>
        </w:rPr>
        <w:t xml:space="preserve">Este informe presenta los resultados de la técnica de </w:t>
      </w:r>
      <w:proofErr w:type="spellStart"/>
      <w:r w:rsidRPr="00FF3961">
        <w:rPr>
          <w:lang w:val="es-ES"/>
        </w:rPr>
        <w:t>testing</w:t>
      </w:r>
      <w:proofErr w:type="spellEnd"/>
      <w:r w:rsidRPr="00FF3961">
        <w:rPr>
          <w:lang w:val="es-ES"/>
        </w:rPr>
        <w:t xml:space="preserve"> por mutaciones aplicada sobre las clases `</w:t>
      </w:r>
      <w:proofErr w:type="spellStart"/>
      <w:r w:rsidRPr="00FF3961">
        <w:rPr>
          <w:lang w:val="es-ES"/>
        </w:rPr>
        <w:t>ManagerLegPublishService</w:t>
      </w:r>
      <w:proofErr w:type="spellEnd"/>
      <w:r w:rsidRPr="00FF3961">
        <w:rPr>
          <w:lang w:val="es-ES"/>
        </w:rPr>
        <w:t>` y `</w:t>
      </w:r>
      <w:proofErr w:type="spellStart"/>
      <w:r w:rsidRPr="00FF3961">
        <w:rPr>
          <w:lang w:val="es-ES"/>
        </w:rPr>
        <w:t>ManagerLegUpdateService</w:t>
      </w:r>
      <w:proofErr w:type="spellEnd"/>
      <w:r w:rsidRPr="00FF3961">
        <w:rPr>
          <w:lang w:val="es-ES"/>
        </w:rPr>
        <w:t xml:space="preserve">` del proyecto Acme-ANS-C2. El objetivo es evaluar la calidad y robustez de la suite de pruebas mediante la introducción de pequeñas modificaciones (mutaciones) en el código fuente. Se han aplicado un total de cinco mutaciones manuales. Tras ejecutar el sistema de pruebas con 568 peticiones grabadas, todos los </w:t>
      </w:r>
      <w:proofErr w:type="spellStart"/>
      <w:r w:rsidRPr="00FF3961">
        <w:rPr>
          <w:lang w:val="es-ES"/>
        </w:rPr>
        <w:t>tests</w:t>
      </w:r>
      <w:proofErr w:type="spellEnd"/>
      <w:r w:rsidRPr="00FF3961">
        <w:rPr>
          <w:lang w:val="es-ES"/>
        </w:rPr>
        <w:t xml:space="preserve"> fallaron, lo cual es una señal positiva: indica que las mutaciones fueron detectadas correctamente y que la suite de pruebas es efectiva a la hora de capturar errores.</w:t>
      </w:r>
    </w:p>
    <w:p w14:paraId="29A915A3" w14:textId="77777777" w:rsidR="00FF3961" w:rsidRDefault="00FF3961">
      <w:pPr>
        <w:rPr>
          <w:lang w:val="es-ES"/>
        </w:rPr>
      </w:pPr>
    </w:p>
    <w:p w14:paraId="31D13C04" w14:textId="77777777" w:rsidR="00FF3961" w:rsidRPr="00FF3961" w:rsidRDefault="00FF3961">
      <w:pPr>
        <w:rPr>
          <w:lang w:val="es-ES"/>
        </w:rPr>
      </w:pPr>
    </w:p>
    <w:p w14:paraId="5CA40915" w14:textId="7FFB2D16" w:rsidR="00DF132C" w:rsidRDefault="00000000">
      <w:pPr>
        <w:pStyle w:val="Ttulo1"/>
      </w:pPr>
      <w:proofErr w:type="spellStart"/>
      <w:r>
        <w:t>Tabla</w:t>
      </w:r>
      <w:proofErr w:type="spellEnd"/>
      <w:r>
        <w:t xml:space="preserve"> de </w:t>
      </w:r>
      <w:proofErr w:type="spellStart"/>
      <w:r>
        <w:t>Revisiones</w:t>
      </w:r>
      <w:proofErr w:type="spellEnd"/>
    </w:p>
    <w:tbl>
      <w:tblPr>
        <w:tblStyle w:val="Listaclara-nfasis2"/>
        <w:tblW w:w="0" w:type="auto"/>
        <w:tblLook w:val="04A0" w:firstRow="1" w:lastRow="0" w:firstColumn="1" w:lastColumn="0" w:noHBand="0" w:noVBand="1"/>
      </w:tblPr>
      <w:tblGrid>
        <w:gridCol w:w="2880"/>
        <w:gridCol w:w="2880"/>
        <w:gridCol w:w="2880"/>
      </w:tblGrid>
      <w:tr w:rsidR="00DF132C" w14:paraId="722C8C44" w14:textId="77777777" w:rsidTr="00FF39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BFD425F" w14:textId="77777777" w:rsidR="00DF132C" w:rsidRDefault="00000000">
            <w:r>
              <w:t>Revisión</w:t>
            </w:r>
          </w:p>
        </w:tc>
        <w:tc>
          <w:tcPr>
            <w:tcW w:w="2880" w:type="dxa"/>
          </w:tcPr>
          <w:p w14:paraId="5DE804E3" w14:textId="77777777" w:rsidR="00DF132C" w:rsidRDefault="00000000">
            <w:pPr>
              <w:cnfStyle w:val="100000000000" w:firstRow="1" w:lastRow="0" w:firstColumn="0" w:lastColumn="0" w:oddVBand="0" w:evenVBand="0" w:oddHBand="0" w:evenHBand="0" w:firstRowFirstColumn="0" w:firstRowLastColumn="0" w:lastRowFirstColumn="0" w:lastRowLastColumn="0"/>
            </w:pPr>
            <w:r>
              <w:t>Fecha</w:t>
            </w:r>
          </w:p>
        </w:tc>
        <w:tc>
          <w:tcPr>
            <w:tcW w:w="2880" w:type="dxa"/>
          </w:tcPr>
          <w:p w14:paraId="29105228" w14:textId="55D1DBC2" w:rsidR="00DF132C" w:rsidRDefault="00000000" w:rsidP="00FF3961">
            <w:pPr>
              <w:tabs>
                <w:tab w:val="right" w:pos="2664"/>
              </w:tabs>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r w:rsidR="00FF3961">
              <w:tab/>
            </w:r>
          </w:p>
        </w:tc>
      </w:tr>
      <w:tr w:rsidR="00DF132C" w:rsidRPr="00C63381" w14:paraId="7A67534A" w14:textId="77777777" w:rsidTr="00FF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20DEE56" w14:textId="77777777" w:rsidR="00DF132C" w:rsidRDefault="00000000">
            <w:r>
              <w:t>1.0</w:t>
            </w:r>
          </w:p>
        </w:tc>
        <w:tc>
          <w:tcPr>
            <w:tcW w:w="2880" w:type="dxa"/>
          </w:tcPr>
          <w:p w14:paraId="5B7D26CB" w14:textId="77777777" w:rsidR="00DF132C" w:rsidRDefault="00000000">
            <w:pPr>
              <w:cnfStyle w:val="000000100000" w:firstRow="0" w:lastRow="0" w:firstColumn="0" w:lastColumn="0" w:oddVBand="0" w:evenVBand="0" w:oddHBand="1" w:evenHBand="0" w:firstRowFirstColumn="0" w:firstRowLastColumn="0" w:lastRowFirstColumn="0" w:lastRowLastColumn="0"/>
            </w:pPr>
            <w:r>
              <w:t>03/07/2025</w:t>
            </w:r>
          </w:p>
        </w:tc>
        <w:tc>
          <w:tcPr>
            <w:tcW w:w="2880" w:type="dxa"/>
          </w:tcPr>
          <w:p w14:paraId="6B461382" w14:textId="4742C9E2" w:rsidR="00DF132C" w:rsidRPr="00FF3961" w:rsidRDefault="00000000">
            <w:pPr>
              <w:cnfStyle w:val="000000100000" w:firstRow="0" w:lastRow="0" w:firstColumn="0" w:lastColumn="0" w:oddVBand="0" w:evenVBand="0" w:oddHBand="1" w:evenHBand="0" w:firstRowFirstColumn="0" w:firstRowLastColumn="0" w:lastRowFirstColumn="0" w:lastRowLastColumn="0"/>
              <w:rPr>
                <w:lang w:val="es-ES"/>
              </w:rPr>
            </w:pPr>
            <w:r w:rsidRPr="00FF3961">
              <w:rPr>
                <w:lang w:val="es-ES"/>
              </w:rPr>
              <w:t xml:space="preserve">Versión inicial del </w:t>
            </w:r>
            <w:proofErr w:type="gramStart"/>
            <w:r w:rsidRPr="00FF3961">
              <w:rPr>
                <w:lang w:val="es-ES"/>
              </w:rPr>
              <w:t>informe  con</w:t>
            </w:r>
            <w:proofErr w:type="gramEnd"/>
            <w:r w:rsidRPr="00FF3961">
              <w:rPr>
                <w:lang w:val="es-ES"/>
              </w:rPr>
              <w:t xml:space="preserve"> conclusiones actualizadas.</w:t>
            </w:r>
          </w:p>
        </w:tc>
      </w:tr>
    </w:tbl>
    <w:p w14:paraId="68F341D4" w14:textId="77777777" w:rsidR="00DF132C" w:rsidRPr="00FF3961" w:rsidRDefault="00000000">
      <w:pPr>
        <w:rPr>
          <w:lang w:val="es-ES"/>
        </w:rPr>
      </w:pPr>
      <w:r w:rsidRPr="00FF3961">
        <w:rPr>
          <w:lang w:val="es-ES"/>
        </w:rPr>
        <w:br w:type="page"/>
      </w:r>
    </w:p>
    <w:p w14:paraId="57315D46" w14:textId="314D1A8D" w:rsidR="00DF132C" w:rsidRPr="00FF3961" w:rsidRDefault="00000000">
      <w:pPr>
        <w:pStyle w:val="Ttulo1"/>
        <w:rPr>
          <w:lang w:val="es-ES"/>
        </w:rPr>
      </w:pPr>
      <w:r w:rsidRPr="00FF3961">
        <w:rPr>
          <w:lang w:val="es-ES"/>
        </w:rPr>
        <w:lastRenderedPageBreak/>
        <w:t>Introducción</w:t>
      </w:r>
    </w:p>
    <w:p w14:paraId="1BD4188E" w14:textId="77777777" w:rsidR="00DF132C" w:rsidRPr="00FF3961" w:rsidRDefault="00000000">
      <w:pPr>
        <w:rPr>
          <w:lang w:val="es-ES"/>
        </w:rPr>
      </w:pPr>
      <w:r w:rsidRPr="00FF3961">
        <w:rPr>
          <w:lang w:val="es-ES"/>
        </w:rPr>
        <w:t xml:space="preserve">El </w:t>
      </w:r>
      <w:proofErr w:type="spellStart"/>
      <w:r w:rsidRPr="00FF3961">
        <w:rPr>
          <w:lang w:val="es-ES"/>
        </w:rPr>
        <w:t>testing</w:t>
      </w:r>
      <w:proofErr w:type="spellEnd"/>
      <w:r w:rsidRPr="00FF3961">
        <w:rPr>
          <w:lang w:val="es-ES"/>
        </w:rPr>
        <w:t xml:space="preserve"> por mutaciones es una técnica que consiste en modificar levemente el código fuente de una aplicación para comprobar si las pruebas existentes son capaces de detectar errores. Estas modificaciones se conocen como mutaciones. Si una mutación pasa desapercibida y las pruebas no fallan, se considera que </w:t>
      </w:r>
      <w:proofErr w:type="gramStart"/>
      <w:r w:rsidRPr="00FF3961">
        <w:rPr>
          <w:lang w:val="es-ES"/>
        </w:rPr>
        <w:t>el test</w:t>
      </w:r>
      <w:proofErr w:type="gramEnd"/>
      <w:r w:rsidRPr="00FF3961">
        <w:rPr>
          <w:lang w:val="es-ES"/>
        </w:rPr>
        <w:t xml:space="preserve"> es débil. Si, por el contrario, las pruebas fallan como se espera, se dice que el mutante ha sido eliminado, lo cual es deseable.</w:t>
      </w:r>
      <w:r w:rsidRPr="00FF3961">
        <w:rPr>
          <w:lang w:val="es-ES"/>
        </w:rPr>
        <w:br/>
      </w:r>
      <w:r w:rsidRPr="00FF3961">
        <w:rPr>
          <w:lang w:val="es-ES"/>
        </w:rPr>
        <w:br/>
        <w:t xml:space="preserve">En este informe se han introducido cinco mutaciones específicas en dos clases relevantes del sistema. A continuación, se describe cada mutación aplicada, junto con los resultados observados al ejecutar los </w:t>
      </w:r>
      <w:proofErr w:type="spellStart"/>
      <w:r w:rsidRPr="00FF3961">
        <w:rPr>
          <w:lang w:val="es-ES"/>
        </w:rPr>
        <w:t>tests</w:t>
      </w:r>
      <w:proofErr w:type="spellEnd"/>
      <w:r w:rsidRPr="00FF3961">
        <w:rPr>
          <w:lang w:val="es-ES"/>
        </w:rPr>
        <w:t>.</w:t>
      </w:r>
      <w:r w:rsidRPr="00FF3961">
        <w:rPr>
          <w:lang w:val="es-ES"/>
        </w:rPr>
        <w:br/>
      </w:r>
      <w:r w:rsidRPr="00FF3961">
        <w:rPr>
          <w:lang w:val="es-ES"/>
        </w:rPr>
        <w:br/>
        <w:t xml:space="preserve">Este documento se estructura en seis secciones: un resumen ejecutivo, una tabla de revisiones, esta introducción, el desarrollo de los experimentos realizados, las </w:t>
      </w:r>
      <w:proofErr w:type="gramStart"/>
      <w:r w:rsidRPr="00FF3961">
        <w:rPr>
          <w:lang w:val="es-ES"/>
        </w:rPr>
        <w:t>conclusiones finales</w:t>
      </w:r>
      <w:proofErr w:type="gramEnd"/>
      <w:r w:rsidRPr="00FF3961">
        <w:rPr>
          <w:lang w:val="es-ES"/>
        </w:rPr>
        <w:t>, y la bibliografía.</w:t>
      </w:r>
    </w:p>
    <w:p w14:paraId="32BEB60F" w14:textId="6E1087C6" w:rsidR="00DF132C" w:rsidRDefault="00000000">
      <w:pPr>
        <w:pStyle w:val="Ttulo1"/>
      </w:pPr>
      <w:r>
        <w:t>Desarrollo</w:t>
      </w:r>
    </w:p>
    <w:p w14:paraId="622DC846" w14:textId="1496DF3F" w:rsidR="00FF3961" w:rsidRPr="00FF3961" w:rsidRDefault="00FF3961" w:rsidP="00FF3961">
      <w:pPr>
        <w:jc w:val="center"/>
        <w:rPr>
          <w:b/>
          <w:bCs/>
          <w:sz w:val="28"/>
          <w:szCs w:val="28"/>
        </w:rPr>
      </w:pPr>
      <w:r w:rsidRPr="00FF3961">
        <w:rPr>
          <w:b/>
          <w:bCs/>
          <w:noProof/>
          <w:sz w:val="28"/>
          <w:szCs w:val="28"/>
        </w:rPr>
        <w:drawing>
          <wp:anchor distT="0" distB="0" distL="114300" distR="114300" simplePos="0" relativeHeight="251662848" behindDoc="1" locked="0" layoutInCell="1" allowOverlap="1" wp14:anchorId="3615A781" wp14:editId="363F8296">
            <wp:simplePos x="0" y="0"/>
            <wp:positionH relativeFrom="column">
              <wp:posOffset>3340100</wp:posOffset>
            </wp:positionH>
            <wp:positionV relativeFrom="paragraph">
              <wp:posOffset>329565</wp:posOffset>
            </wp:positionV>
            <wp:extent cx="2781300" cy="2466340"/>
            <wp:effectExtent l="0" t="0" r="0" b="0"/>
            <wp:wrapTight wrapText="bothSides">
              <wp:wrapPolygon edited="0">
                <wp:start x="0" y="0"/>
                <wp:lineTo x="0" y="21355"/>
                <wp:lineTo x="21452" y="21355"/>
                <wp:lineTo x="21452" y="0"/>
                <wp:lineTo x="0" y="0"/>
              </wp:wrapPolygon>
            </wp:wrapTight>
            <wp:docPr id="74685631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56318" name="Imagen 1" descr="Texto&#10;&#10;El contenido generado por IA puede ser incorrecto."/>
                    <pic:cNvPicPr/>
                  </pic:nvPicPr>
                  <pic:blipFill rotWithShape="1">
                    <a:blip r:embed="rId8"/>
                    <a:srcRect l="11570" r="7969"/>
                    <a:stretch>
                      <a:fillRect/>
                    </a:stretch>
                  </pic:blipFill>
                  <pic:spPr bwMode="auto">
                    <a:xfrm>
                      <a:off x="0" y="0"/>
                      <a:ext cx="2781300" cy="2466340"/>
                    </a:xfrm>
                    <a:prstGeom prst="rect">
                      <a:avLst/>
                    </a:prstGeom>
                    <a:ln>
                      <a:noFill/>
                    </a:ln>
                    <a:extLst>
                      <a:ext uri="{53640926-AAD7-44D8-BBD7-CCE9431645EC}">
                        <a14:shadowObscured xmlns:a14="http://schemas.microsoft.com/office/drawing/2010/main"/>
                      </a:ext>
                    </a:extLst>
                  </pic:spPr>
                </pic:pic>
              </a:graphicData>
            </a:graphic>
          </wp:anchor>
        </w:drawing>
      </w:r>
      <w:r w:rsidRPr="00FF3961">
        <w:rPr>
          <w:b/>
          <w:bCs/>
          <w:sz w:val="28"/>
          <w:szCs w:val="28"/>
        </w:rPr>
        <w:t xml:space="preserve">Tests </w:t>
      </w:r>
      <w:proofErr w:type="spellStart"/>
      <w:r w:rsidRPr="00FF3961">
        <w:rPr>
          <w:b/>
          <w:bCs/>
          <w:sz w:val="28"/>
          <w:szCs w:val="28"/>
        </w:rPr>
        <w:t>hechos</w:t>
      </w:r>
      <w:proofErr w:type="spellEnd"/>
      <w:r w:rsidRPr="00FF3961">
        <w:rPr>
          <w:b/>
          <w:bCs/>
          <w:sz w:val="28"/>
          <w:szCs w:val="28"/>
        </w:rPr>
        <w:t>:</w:t>
      </w:r>
    </w:p>
    <w:p w14:paraId="20B70FC5" w14:textId="06DAD7D6" w:rsidR="00FF3961" w:rsidRDefault="00FF3961">
      <w:r w:rsidRPr="00FF3961">
        <w:rPr>
          <w:noProof/>
        </w:rPr>
        <w:drawing>
          <wp:inline distT="0" distB="0" distL="0" distR="0" wp14:anchorId="5B95B501" wp14:editId="3FF0B3B9">
            <wp:extent cx="3182839" cy="3073400"/>
            <wp:effectExtent l="0" t="0" r="0" b="0"/>
            <wp:docPr id="152866609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66099" name="Imagen 1" descr="Texto&#10;&#10;El contenido generado por IA puede ser incorrecto."/>
                    <pic:cNvPicPr/>
                  </pic:nvPicPr>
                  <pic:blipFill rotWithShape="1">
                    <a:blip r:embed="rId9"/>
                    <a:srcRect l="10283"/>
                    <a:stretch>
                      <a:fillRect/>
                    </a:stretch>
                  </pic:blipFill>
                  <pic:spPr bwMode="auto">
                    <a:xfrm>
                      <a:off x="0" y="0"/>
                      <a:ext cx="3187782" cy="3078173"/>
                    </a:xfrm>
                    <a:prstGeom prst="rect">
                      <a:avLst/>
                    </a:prstGeom>
                    <a:ln>
                      <a:noFill/>
                    </a:ln>
                    <a:extLst>
                      <a:ext uri="{53640926-AAD7-44D8-BBD7-CCE9431645EC}">
                        <a14:shadowObscured xmlns:a14="http://schemas.microsoft.com/office/drawing/2010/main"/>
                      </a:ext>
                    </a:extLst>
                  </pic:spPr>
                </pic:pic>
              </a:graphicData>
            </a:graphic>
          </wp:inline>
        </w:drawing>
      </w:r>
      <w:r w:rsidRPr="00FF3961">
        <w:rPr>
          <w:noProof/>
        </w:rPr>
        <w:t xml:space="preserve"> </w:t>
      </w:r>
    </w:p>
    <w:p w14:paraId="08C195F1" w14:textId="77777777" w:rsidR="00FF3961" w:rsidRDefault="00FF3961"/>
    <w:p w14:paraId="3289744D" w14:textId="77777777" w:rsidR="00FF3961" w:rsidRDefault="00FF3961"/>
    <w:p w14:paraId="4319ACF7" w14:textId="77777777" w:rsidR="00FF3961" w:rsidRDefault="00FF3961"/>
    <w:p w14:paraId="06C0EDB7" w14:textId="77777777" w:rsidR="00FF3961" w:rsidRDefault="00FF3961"/>
    <w:p w14:paraId="595B394F" w14:textId="6A0CC3D0" w:rsidR="00DF132C" w:rsidRPr="00FF3961" w:rsidRDefault="00000000" w:rsidP="00FF3961">
      <w:pPr>
        <w:jc w:val="center"/>
        <w:rPr>
          <w:b/>
          <w:bCs/>
          <w:sz w:val="32"/>
          <w:szCs w:val="32"/>
        </w:rPr>
      </w:pPr>
      <w:proofErr w:type="spellStart"/>
      <w:r w:rsidRPr="00FF3961">
        <w:rPr>
          <w:b/>
          <w:bCs/>
          <w:sz w:val="32"/>
          <w:szCs w:val="32"/>
        </w:rPr>
        <w:lastRenderedPageBreak/>
        <w:t>Mutaciones</w:t>
      </w:r>
      <w:proofErr w:type="spellEnd"/>
      <w:r w:rsidRPr="00FF3961">
        <w:rPr>
          <w:b/>
          <w:bCs/>
          <w:sz w:val="32"/>
          <w:szCs w:val="32"/>
        </w:rPr>
        <w:t xml:space="preserve"> </w:t>
      </w:r>
      <w:proofErr w:type="spellStart"/>
      <w:r w:rsidRPr="00FF3961">
        <w:rPr>
          <w:b/>
          <w:bCs/>
          <w:sz w:val="32"/>
          <w:szCs w:val="32"/>
        </w:rPr>
        <w:t>aplicadas</w:t>
      </w:r>
      <w:proofErr w:type="spellEnd"/>
      <w:r w:rsidRPr="00FF3961">
        <w:rPr>
          <w:b/>
          <w:bCs/>
          <w:sz w:val="32"/>
          <w:szCs w:val="32"/>
        </w:rPr>
        <w:t>:</w:t>
      </w:r>
    </w:p>
    <w:p w14:paraId="6AF5005B" w14:textId="42176F46" w:rsidR="00DF132C" w:rsidRDefault="00DF132C"/>
    <w:tbl>
      <w:tblPr>
        <w:tblStyle w:val="Tablaconcuadrcula"/>
        <w:tblW w:w="0" w:type="auto"/>
        <w:tblLook w:val="04A0" w:firstRow="1" w:lastRow="0" w:firstColumn="1" w:lastColumn="0" w:noHBand="0" w:noVBand="1"/>
      </w:tblPr>
      <w:tblGrid>
        <w:gridCol w:w="2177"/>
        <w:gridCol w:w="1834"/>
        <w:gridCol w:w="1000"/>
        <w:gridCol w:w="3845"/>
      </w:tblGrid>
      <w:tr w:rsidR="006F62EE" w:rsidRPr="00C63381" w14:paraId="7FCBF925" w14:textId="77777777" w:rsidTr="00C63381">
        <w:tc>
          <w:tcPr>
            <w:tcW w:w="0" w:type="auto"/>
            <w:hideMark/>
          </w:tcPr>
          <w:p w14:paraId="6E8B5F41" w14:textId="77777777" w:rsidR="00C63381" w:rsidRPr="00C63381" w:rsidRDefault="00C63381" w:rsidP="00C63381">
            <w:pPr>
              <w:spacing w:after="160" w:line="259" w:lineRule="auto"/>
              <w:rPr>
                <w:b/>
                <w:bCs/>
                <w:lang w:val="es-ES"/>
              </w:rPr>
            </w:pPr>
            <w:r w:rsidRPr="00C63381">
              <w:rPr>
                <w:b/>
                <w:bCs/>
                <w:lang w:val="es-ES"/>
              </w:rPr>
              <w:t>Clase</w:t>
            </w:r>
          </w:p>
        </w:tc>
        <w:tc>
          <w:tcPr>
            <w:tcW w:w="0" w:type="auto"/>
            <w:hideMark/>
          </w:tcPr>
          <w:p w14:paraId="73D243A9" w14:textId="77777777" w:rsidR="00C63381" w:rsidRPr="00C63381" w:rsidRDefault="00C63381" w:rsidP="00C63381">
            <w:pPr>
              <w:spacing w:after="160" w:line="259" w:lineRule="auto"/>
              <w:rPr>
                <w:b/>
                <w:bCs/>
                <w:lang w:val="es-ES"/>
              </w:rPr>
            </w:pPr>
            <w:r w:rsidRPr="00C63381">
              <w:rPr>
                <w:b/>
                <w:bCs/>
                <w:lang w:val="es-ES"/>
              </w:rPr>
              <w:t>Mutación Aplicada</w:t>
            </w:r>
          </w:p>
        </w:tc>
        <w:tc>
          <w:tcPr>
            <w:tcW w:w="0" w:type="auto"/>
            <w:hideMark/>
          </w:tcPr>
          <w:p w14:paraId="647A9EC2" w14:textId="77777777" w:rsidR="00C63381" w:rsidRPr="00C63381" w:rsidRDefault="00C63381" w:rsidP="00C63381">
            <w:pPr>
              <w:spacing w:after="160" w:line="259" w:lineRule="auto"/>
              <w:rPr>
                <w:b/>
                <w:bCs/>
                <w:lang w:val="es-ES"/>
              </w:rPr>
            </w:pPr>
            <w:r w:rsidRPr="00C63381">
              <w:rPr>
                <w:b/>
                <w:bCs/>
                <w:lang w:val="es-ES"/>
              </w:rPr>
              <w:t>Resultado de Pruebas</w:t>
            </w:r>
          </w:p>
        </w:tc>
        <w:tc>
          <w:tcPr>
            <w:tcW w:w="0" w:type="auto"/>
            <w:hideMark/>
          </w:tcPr>
          <w:p w14:paraId="4F2955C3" w14:textId="77777777" w:rsidR="00C63381" w:rsidRPr="00C63381" w:rsidRDefault="00C63381" w:rsidP="00C63381">
            <w:pPr>
              <w:spacing w:after="160" w:line="259" w:lineRule="auto"/>
              <w:rPr>
                <w:b/>
                <w:bCs/>
                <w:lang w:val="es-ES"/>
              </w:rPr>
            </w:pPr>
            <w:r w:rsidRPr="00C63381">
              <w:rPr>
                <w:b/>
                <w:bCs/>
                <w:lang w:val="es-ES"/>
              </w:rPr>
              <w:t>Explicación</w:t>
            </w:r>
          </w:p>
        </w:tc>
      </w:tr>
      <w:tr w:rsidR="006F62EE" w:rsidRPr="00C63381" w14:paraId="6AD9B976" w14:textId="77777777" w:rsidTr="00C63381">
        <w:tc>
          <w:tcPr>
            <w:tcW w:w="0" w:type="auto"/>
            <w:hideMark/>
          </w:tcPr>
          <w:p w14:paraId="4F220271" w14:textId="77777777" w:rsidR="00C63381" w:rsidRPr="00C63381" w:rsidRDefault="00C63381" w:rsidP="00C63381">
            <w:pPr>
              <w:spacing w:after="160" w:line="259" w:lineRule="auto"/>
              <w:rPr>
                <w:lang w:val="es-ES"/>
              </w:rPr>
            </w:pPr>
            <w:proofErr w:type="spellStart"/>
            <w:r w:rsidRPr="00C63381">
              <w:rPr>
                <w:lang w:val="es-ES"/>
              </w:rPr>
              <w:t>ManagerLegPublishService</w:t>
            </w:r>
            <w:proofErr w:type="spellEnd"/>
          </w:p>
        </w:tc>
        <w:tc>
          <w:tcPr>
            <w:tcW w:w="0" w:type="auto"/>
            <w:hideMark/>
          </w:tcPr>
          <w:p w14:paraId="66C48895" w14:textId="7EFFF500" w:rsidR="00C63381" w:rsidRPr="00C63381" w:rsidRDefault="00C63381" w:rsidP="00C63381">
            <w:pPr>
              <w:spacing w:after="160" w:line="259" w:lineRule="auto"/>
              <w:rPr>
                <w:lang w:val="es-ES"/>
              </w:rPr>
            </w:pPr>
            <w:r w:rsidRPr="00C63381">
              <w:rPr>
                <w:lang w:val="es-ES"/>
              </w:rPr>
              <w:t xml:space="preserve">Cambiar </w:t>
            </w:r>
            <w:proofErr w:type="spellStart"/>
            <w:r w:rsidRPr="00C63381">
              <w:rPr>
                <w:lang w:val="es-ES"/>
              </w:rPr>
              <w:t>MomentHelper.isAfter</w:t>
            </w:r>
            <w:proofErr w:type="spellEnd"/>
            <w:r w:rsidRPr="00C63381">
              <w:rPr>
                <w:lang w:val="es-ES"/>
              </w:rPr>
              <w:t xml:space="preserve"> → </w:t>
            </w:r>
            <w:proofErr w:type="spellStart"/>
            <w:r w:rsidRPr="00C63381">
              <w:rPr>
                <w:lang w:val="es-ES"/>
              </w:rPr>
              <w:t>isBefore</w:t>
            </w:r>
            <w:proofErr w:type="spellEnd"/>
          </w:p>
        </w:tc>
        <w:tc>
          <w:tcPr>
            <w:tcW w:w="0" w:type="auto"/>
            <w:hideMark/>
          </w:tcPr>
          <w:p w14:paraId="1CB8ACAC" w14:textId="77777777" w:rsidR="00C63381" w:rsidRPr="00C63381" w:rsidRDefault="00C63381" w:rsidP="00C63381">
            <w:pPr>
              <w:spacing w:after="160" w:line="259" w:lineRule="auto"/>
              <w:rPr>
                <w:lang w:val="es-ES"/>
              </w:rPr>
            </w:pPr>
            <w:r w:rsidRPr="00C63381">
              <w:rPr>
                <w:rFonts w:ascii="Segoe UI Emoji" w:hAnsi="Segoe UI Emoji" w:cs="Segoe UI Emoji"/>
                <w:lang w:val="es-ES"/>
              </w:rPr>
              <w:t>✅</w:t>
            </w:r>
            <w:r w:rsidRPr="00C63381">
              <w:rPr>
                <w:lang w:val="es-ES"/>
              </w:rPr>
              <w:t xml:space="preserve"> </w:t>
            </w:r>
            <w:proofErr w:type="spellStart"/>
            <w:r w:rsidRPr="00C63381">
              <w:rPr>
                <w:lang w:val="es-ES"/>
              </w:rPr>
              <w:t>Tests</w:t>
            </w:r>
            <w:proofErr w:type="spellEnd"/>
            <w:r w:rsidRPr="00C63381">
              <w:rPr>
                <w:lang w:val="es-ES"/>
              </w:rPr>
              <w:t xml:space="preserve"> fallaron</w:t>
            </w:r>
          </w:p>
        </w:tc>
        <w:tc>
          <w:tcPr>
            <w:tcW w:w="0" w:type="auto"/>
            <w:hideMark/>
          </w:tcPr>
          <w:p w14:paraId="64AB5935" w14:textId="26DA7D8A" w:rsidR="00C63381" w:rsidRDefault="00C63381" w:rsidP="00C63381">
            <w:pPr>
              <w:spacing w:after="160" w:line="259" w:lineRule="auto"/>
              <w:rPr>
                <w:lang w:val="es-ES"/>
              </w:rPr>
            </w:pPr>
            <w:r w:rsidRPr="00C63381">
              <w:rPr>
                <w:lang w:val="es-ES"/>
              </w:rPr>
              <w:t>Se invirtió la lógica de validación de fechas, haciendo que se permitieran fechas inválidas (</w:t>
            </w:r>
            <w:r w:rsidR="006F62EE">
              <w:rPr>
                <w:lang w:val="es-ES"/>
              </w:rPr>
              <w:t>las fechas de salida y llegada antes del momento actual 2025/01/01 00:00</w:t>
            </w:r>
            <w:r w:rsidRPr="00C63381">
              <w:rPr>
                <w:lang w:val="es-ES"/>
              </w:rPr>
              <w:t xml:space="preserve">). Los </w:t>
            </w:r>
            <w:proofErr w:type="spellStart"/>
            <w:r w:rsidRPr="00C63381">
              <w:rPr>
                <w:lang w:val="es-ES"/>
              </w:rPr>
              <w:t>tests</w:t>
            </w:r>
            <w:proofErr w:type="spellEnd"/>
            <w:r w:rsidRPr="00C63381">
              <w:rPr>
                <w:lang w:val="es-ES"/>
              </w:rPr>
              <w:t xml:space="preserve"> fallaron correctamente al detectar esta incoherencia.</w:t>
            </w:r>
          </w:p>
          <w:p w14:paraId="1AA8428C" w14:textId="186C002E" w:rsidR="00C63381" w:rsidRDefault="00C63381" w:rsidP="00C63381">
            <w:pPr>
              <w:spacing w:after="160" w:line="259" w:lineRule="auto"/>
              <w:rPr>
                <w:lang w:val="es-ES"/>
              </w:rPr>
            </w:pPr>
            <w:r w:rsidRPr="00C63381">
              <w:rPr>
                <w:lang w:val="es-ES"/>
              </w:rPr>
              <w:drawing>
                <wp:anchor distT="0" distB="0" distL="114300" distR="114300" simplePos="0" relativeHeight="251654144" behindDoc="0" locked="0" layoutInCell="1" allowOverlap="1" wp14:anchorId="4D240A8E" wp14:editId="37EDDBF5">
                  <wp:simplePos x="0" y="0"/>
                  <wp:positionH relativeFrom="column">
                    <wp:posOffset>-3169285</wp:posOffset>
                  </wp:positionH>
                  <wp:positionV relativeFrom="paragraph">
                    <wp:posOffset>10160</wp:posOffset>
                  </wp:positionV>
                  <wp:extent cx="5486400" cy="1748155"/>
                  <wp:effectExtent l="0" t="0" r="0" b="4445"/>
                  <wp:wrapNone/>
                  <wp:docPr id="1559332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32650" name=""/>
                          <pic:cNvPicPr/>
                        </pic:nvPicPr>
                        <pic:blipFill>
                          <a:blip r:embed="rId10"/>
                          <a:stretch>
                            <a:fillRect/>
                          </a:stretch>
                        </pic:blipFill>
                        <pic:spPr>
                          <a:xfrm>
                            <a:off x="0" y="0"/>
                            <a:ext cx="5486400" cy="1748155"/>
                          </a:xfrm>
                          <a:prstGeom prst="rect">
                            <a:avLst/>
                          </a:prstGeom>
                        </pic:spPr>
                      </pic:pic>
                    </a:graphicData>
                  </a:graphic>
                  <wp14:sizeRelH relativeFrom="page">
                    <wp14:pctWidth>0</wp14:pctWidth>
                  </wp14:sizeRelH>
                  <wp14:sizeRelV relativeFrom="page">
                    <wp14:pctHeight>0</wp14:pctHeight>
                  </wp14:sizeRelV>
                </wp:anchor>
              </w:drawing>
            </w:r>
          </w:p>
          <w:p w14:paraId="5ED110F1" w14:textId="77777777" w:rsidR="00C63381" w:rsidRDefault="00C63381" w:rsidP="00C63381">
            <w:pPr>
              <w:spacing w:after="160" w:line="259" w:lineRule="auto"/>
              <w:rPr>
                <w:lang w:val="es-ES"/>
              </w:rPr>
            </w:pPr>
          </w:p>
          <w:p w14:paraId="65E9E0A0" w14:textId="35BCDD70" w:rsidR="00C63381" w:rsidRDefault="00C63381" w:rsidP="00C63381">
            <w:pPr>
              <w:spacing w:after="160" w:line="259" w:lineRule="auto"/>
              <w:rPr>
                <w:lang w:val="es-ES"/>
              </w:rPr>
            </w:pPr>
          </w:p>
          <w:p w14:paraId="72C40300" w14:textId="77777777" w:rsidR="00C63381" w:rsidRDefault="00C63381" w:rsidP="00C63381">
            <w:pPr>
              <w:spacing w:after="160" w:line="259" w:lineRule="auto"/>
              <w:rPr>
                <w:lang w:val="es-ES"/>
              </w:rPr>
            </w:pPr>
          </w:p>
          <w:p w14:paraId="6C0A964A" w14:textId="77777777" w:rsidR="00C63381" w:rsidRDefault="00C63381" w:rsidP="00C63381">
            <w:pPr>
              <w:spacing w:after="160" w:line="259" w:lineRule="auto"/>
              <w:rPr>
                <w:lang w:val="es-ES"/>
              </w:rPr>
            </w:pPr>
          </w:p>
          <w:p w14:paraId="108295C8" w14:textId="77777777" w:rsidR="00C63381" w:rsidRDefault="00C63381" w:rsidP="00C63381">
            <w:pPr>
              <w:spacing w:after="160" w:line="259" w:lineRule="auto"/>
              <w:rPr>
                <w:lang w:val="es-ES"/>
              </w:rPr>
            </w:pPr>
          </w:p>
          <w:p w14:paraId="5E48CDD1" w14:textId="77777777" w:rsidR="00C63381" w:rsidRDefault="00C63381" w:rsidP="00C63381">
            <w:pPr>
              <w:spacing w:after="160" w:line="259" w:lineRule="auto"/>
              <w:rPr>
                <w:lang w:val="es-ES"/>
              </w:rPr>
            </w:pPr>
          </w:p>
          <w:p w14:paraId="73C51594" w14:textId="599852C6" w:rsidR="00C63381" w:rsidRPr="00C63381" w:rsidRDefault="00C63381" w:rsidP="00C63381">
            <w:pPr>
              <w:spacing w:after="160" w:line="259" w:lineRule="auto"/>
              <w:rPr>
                <w:lang w:val="es-ES"/>
              </w:rPr>
            </w:pPr>
          </w:p>
        </w:tc>
      </w:tr>
      <w:tr w:rsidR="006F62EE" w:rsidRPr="00C63381" w14:paraId="3A35FEA7" w14:textId="77777777" w:rsidTr="00C63381">
        <w:tc>
          <w:tcPr>
            <w:tcW w:w="0" w:type="auto"/>
            <w:hideMark/>
          </w:tcPr>
          <w:p w14:paraId="3DACD6E2" w14:textId="77777777" w:rsidR="00C63381" w:rsidRPr="00C63381" w:rsidRDefault="00C63381" w:rsidP="00C63381">
            <w:pPr>
              <w:spacing w:after="160" w:line="259" w:lineRule="auto"/>
              <w:rPr>
                <w:lang w:val="es-ES"/>
              </w:rPr>
            </w:pPr>
            <w:proofErr w:type="spellStart"/>
            <w:r w:rsidRPr="00C63381">
              <w:rPr>
                <w:lang w:val="es-ES"/>
              </w:rPr>
              <w:t>ManagerLegUpdateService</w:t>
            </w:r>
            <w:proofErr w:type="spellEnd"/>
          </w:p>
        </w:tc>
        <w:tc>
          <w:tcPr>
            <w:tcW w:w="0" w:type="auto"/>
            <w:hideMark/>
          </w:tcPr>
          <w:p w14:paraId="342690F3" w14:textId="77777777" w:rsidR="00C63381" w:rsidRDefault="00C63381" w:rsidP="00C63381">
            <w:pPr>
              <w:spacing w:after="160" w:line="259" w:lineRule="auto"/>
            </w:pPr>
            <w:proofErr w:type="spellStart"/>
            <w:r w:rsidRPr="00C63381">
              <w:t>Cambiar</w:t>
            </w:r>
            <w:proofErr w:type="spellEnd"/>
            <w:r w:rsidRPr="00C63381">
              <w:t xml:space="preserve"> airport == null → </w:t>
            </w:r>
            <w:proofErr w:type="gramStart"/>
            <w:r w:rsidRPr="00C63381">
              <w:t>airport !</w:t>
            </w:r>
            <w:proofErr w:type="gramEnd"/>
            <w:r w:rsidRPr="00C63381">
              <w:t>= null</w:t>
            </w:r>
          </w:p>
          <w:p w14:paraId="1516582A" w14:textId="77777777" w:rsidR="006F62EE" w:rsidRDefault="006F62EE" w:rsidP="00C63381">
            <w:pPr>
              <w:spacing w:after="160" w:line="259" w:lineRule="auto"/>
            </w:pPr>
          </w:p>
          <w:p w14:paraId="7AFDFCAB" w14:textId="77777777" w:rsidR="006F62EE" w:rsidRDefault="006F62EE" w:rsidP="00C63381">
            <w:pPr>
              <w:spacing w:after="160" w:line="259" w:lineRule="auto"/>
            </w:pPr>
          </w:p>
          <w:p w14:paraId="4C4CBE6A" w14:textId="77777777" w:rsidR="006F62EE" w:rsidRDefault="006F62EE" w:rsidP="00C63381">
            <w:pPr>
              <w:spacing w:after="160" w:line="259" w:lineRule="auto"/>
            </w:pPr>
          </w:p>
          <w:p w14:paraId="0E6EFA2D" w14:textId="77777777" w:rsidR="006F62EE" w:rsidRDefault="006F62EE" w:rsidP="00C63381">
            <w:pPr>
              <w:spacing w:after="160" w:line="259" w:lineRule="auto"/>
            </w:pPr>
          </w:p>
          <w:p w14:paraId="1D270DCB" w14:textId="77777777" w:rsidR="006F62EE" w:rsidRDefault="006F62EE" w:rsidP="00C63381">
            <w:pPr>
              <w:spacing w:after="160" w:line="259" w:lineRule="auto"/>
            </w:pPr>
          </w:p>
          <w:p w14:paraId="4DACBC95" w14:textId="77777777" w:rsidR="006F62EE" w:rsidRDefault="006F62EE" w:rsidP="00C63381">
            <w:pPr>
              <w:spacing w:after="160" w:line="259" w:lineRule="auto"/>
            </w:pPr>
          </w:p>
          <w:p w14:paraId="67135B0A" w14:textId="77777777" w:rsidR="006F62EE" w:rsidRDefault="006F62EE" w:rsidP="00C63381">
            <w:pPr>
              <w:spacing w:after="160" w:line="259" w:lineRule="auto"/>
            </w:pPr>
          </w:p>
          <w:p w14:paraId="2ABC6F0C" w14:textId="075928A4" w:rsidR="006F62EE" w:rsidRPr="00C63381" w:rsidRDefault="006F62EE" w:rsidP="00C63381">
            <w:pPr>
              <w:spacing w:after="160" w:line="259" w:lineRule="auto"/>
            </w:pPr>
          </w:p>
        </w:tc>
        <w:tc>
          <w:tcPr>
            <w:tcW w:w="0" w:type="auto"/>
            <w:hideMark/>
          </w:tcPr>
          <w:p w14:paraId="19FCFC20" w14:textId="7E48114C" w:rsidR="00C63381" w:rsidRPr="00C63381" w:rsidRDefault="00C63381" w:rsidP="00C63381">
            <w:pPr>
              <w:spacing w:after="160" w:line="259" w:lineRule="auto"/>
              <w:rPr>
                <w:lang w:val="es-ES"/>
              </w:rPr>
            </w:pPr>
            <w:r w:rsidRPr="00C63381">
              <w:rPr>
                <w:rFonts w:ascii="Segoe UI Emoji" w:hAnsi="Segoe UI Emoji" w:cs="Segoe UI Emoji"/>
                <w:lang w:val="es-ES"/>
              </w:rPr>
              <w:t>✅</w:t>
            </w:r>
            <w:r w:rsidRPr="00C63381">
              <w:rPr>
                <w:lang w:val="es-ES"/>
              </w:rPr>
              <w:t xml:space="preserve"> </w:t>
            </w:r>
            <w:proofErr w:type="spellStart"/>
            <w:r w:rsidRPr="00C63381">
              <w:rPr>
                <w:lang w:val="es-ES"/>
              </w:rPr>
              <w:t>Tests</w:t>
            </w:r>
            <w:proofErr w:type="spellEnd"/>
            <w:r w:rsidRPr="00C63381">
              <w:rPr>
                <w:lang w:val="es-ES"/>
              </w:rPr>
              <w:t xml:space="preserve"> fallaron</w:t>
            </w:r>
          </w:p>
        </w:tc>
        <w:tc>
          <w:tcPr>
            <w:tcW w:w="0" w:type="auto"/>
            <w:hideMark/>
          </w:tcPr>
          <w:p w14:paraId="4296DAB9" w14:textId="1D80F0E0" w:rsidR="00C63381" w:rsidRDefault="006F62EE" w:rsidP="00C63381">
            <w:pPr>
              <w:spacing w:after="160" w:line="259" w:lineRule="auto"/>
              <w:rPr>
                <w:lang w:val="es-ES"/>
              </w:rPr>
            </w:pPr>
            <w:r w:rsidRPr="006F62EE">
              <w:rPr>
                <w:lang w:val="es-ES"/>
              </w:rPr>
              <w:drawing>
                <wp:anchor distT="0" distB="0" distL="114300" distR="114300" simplePos="0" relativeHeight="251664384" behindDoc="0" locked="0" layoutInCell="1" allowOverlap="1" wp14:anchorId="0DD8F5CE" wp14:editId="6E6B3FCD">
                  <wp:simplePos x="0" y="0"/>
                  <wp:positionH relativeFrom="column">
                    <wp:posOffset>-3213735</wp:posOffset>
                  </wp:positionH>
                  <wp:positionV relativeFrom="paragraph">
                    <wp:posOffset>951230</wp:posOffset>
                  </wp:positionV>
                  <wp:extent cx="5486400" cy="1503045"/>
                  <wp:effectExtent l="0" t="0" r="0" b="1905"/>
                  <wp:wrapNone/>
                  <wp:docPr id="141110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0128" name=""/>
                          <pic:cNvPicPr/>
                        </pic:nvPicPr>
                        <pic:blipFill>
                          <a:blip r:embed="rId11"/>
                          <a:stretch>
                            <a:fillRect/>
                          </a:stretch>
                        </pic:blipFill>
                        <pic:spPr>
                          <a:xfrm>
                            <a:off x="0" y="0"/>
                            <a:ext cx="5486400" cy="1503045"/>
                          </a:xfrm>
                          <a:prstGeom prst="rect">
                            <a:avLst/>
                          </a:prstGeom>
                        </pic:spPr>
                      </pic:pic>
                    </a:graphicData>
                  </a:graphic>
                  <wp14:sizeRelH relativeFrom="page">
                    <wp14:pctWidth>0</wp14:pctWidth>
                  </wp14:sizeRelH>
                  <wp14:sizeRelV relativeFrom="page">
                    <wp14:pctHeight>0</wp14:pctHeight>
                  </wp14:sizeRelV>
                </wp:anchor>
              </w:drawing>
            </w:r>
            <w:r w:rsidR="00C63381" w:rsidRPr="00C63381">
              <w:rPr>
                <w:lang w:val="es-ES"/>
              </w:rPr>
              <w:t xml:space="preserve">Se alteró la validación que verifica si el aeropuerto está definido. Al aceptar nulos como válidos, los </w:t>
            </w:r>
            <w:proofErr w:type="spellStart"/>
            <w:r w:rsidR="00C63381" w:rsidRPr="00C63381">
              <w:rPr>
                <w:lang w:val="es-ES"/>
              </w:rPr>
              <w:t>tests</w:t>
            </w:r>
            <w:proofErr w:type="spellEnd"/>
            <w:r w:rsidR="00C63381" w:rsidRPr="00C63381">
              <w:rPr>
                <w:lang w:val="es-ES"/>
              </w:rPr>
              <w:t xml:space="preserve"> detectaron el error y fallaron como se esperaba.</w:t>
            </w:r>
          </w:p>
          <w:p w14:paraId="4A15BC26" w14:textId="50BCD3CE" w:rsidR="00C63381" w:rsidRDefault="00C63381" w:rsidP="00C63381">
            <w:pPr>
              <w:spacing w:after="160" w:line="259" w:lineRule="auto"/>
              <w:rPr>
                <w:lang w:val="es-ES"/>
              </w:rPr>
            </w:pPr>
          </w:p>
          <w:p w14:paraId="2D12DE99" w14:textId="2217DE10" w:rsidR="00C63381" w:rsidRDefault="00C63381" w:rsidP="00C63381">
            <w:pPr>
              <w:spacing w:after="160" w:line="259" w:lineRule="auto"/>
              <w:rPr>
                <w:lang w:val="es-ES"/>
              </w:rPr>
            </w:pPr>
          </w:p>
          <w:p w14:paraId="367FC665" w14:textId="16BE4C47" w:rsidR="00C63381" w:rsidRDefault="00C63381" w:rsidP="00C63381">
            <w:pPr>
              <w:spacing w:after="160" w:line="259" w:lineRule="auto"/>
              <w:rPr>
                <w:lang w:val="es-ES"/>
              </w:rPr>
            </w:pPr>
          </w:p>
          <w:p w14:paraId="74DDF8F4" w14:textId="77777777" w:rsidR="00C63381" w:rsidRDefault="00C63381" w:rsidP="00C63381">
            <w:pPr>
              <w:spacing w:after="160" w:line="259" w:lineRule="auto"/>
              <w:rPr>
                <w:lang w:val="es-ES"/>
              </w:rPr>
            </w:pPr>
          </w:p>
          <w:p w14:paraId="6DEFBF9C" w14:textId="77777777" w:rsidR="006F62EE" w:rsidRDefault="006F62EE" w:rsidP="00C63381">
            <w:pPr>
              <w:spacing w:after="160" w:line="259" w:lineRule="auto"/>
              <w:rPr>
                <w:lang w:val="es-ES"/>
              </w:rPr>
            </w:pPr>
          </w:p>
          <w:p w14:paraId="19610628" w14:textId="27DD9B68" w:rsidR="006F62EE" w:rsidRPr="00C63381" w:rsidRDefault="006F62EE" w:rsidP="00C63381">
            <w:pPr>
              <w:spacing w:after="160" w:line="259" w:lineRule="auto"/>
              <w:rPr>
                <w:lang w:val="es-ES"/>
              </w:rPr>
            </w:pPr>
          </w:p>
        </w:tc>
      </w:tr>
      <w:tr w:rsidR="006F62EE" w:rsidRPr="00C63381" w14:paraId="407AB397" w14:textId="77777777" w:rsidTr="00C63381">
        <w:tc>
          <w:tcPr>
            <w:tcW w:w="0" w:type="auto"/>
            <w:hideMark/>
          </w:tcPr>
          <w:p w14:paraId="44772981" w14:textId="77777777" w:rsidR="00C63381" w:rsidRPr="00C63381" w:rsidRDefault="00C63381" w:rsidP="00C63381">
            <w:pPr>
              <w:spacing w:after="160" w:line="259" w:lineRule="auto"/>
              <w:rPr>
                <w:lang w:val="es-ES"/>
              </w:rPr>
            </w:pPr>
            <w:proofErr w:type="spellStart"/>
            <w:r w:rsidRPr="00C63381">
              <w:rPr>
                <w:lang w:val="es-ES"/>
              </w:rPr>
              <w:t>ManagerLegUpdateService</w:t>
            </w:r>
            <w:proofErr w:type="spellEnd"/>
          </w:p>
        </w:tc>
        <w:tc>
          <w:tcPr>
            <w:tcW w:w="0" w:type="auto"/>
            <w:hideMark/>
          </w:tcPr>
          <w:p w14:paraId="2A8015BA" w14:textId="1764579A" w:rsidR="00C63381" w:rsidRPr="00C63381" w:rsidRDefault="00C63381" w:rsidP="00C63381">
            <w:pPr>
              <w:spacing w:after="160" w:line="259" w:lineRule="auto"/>
              <w:rPr>
                <w:lang w:val="es-ES"/>
              </w:rPr>
            </w:pPr>
            <w:r w:rsidRPr="00C63381">
              <w:rPr>
                <w:lang w:val="es-ES"/>
              </w:rPr>
              <w:t xml:space="preserve">Cambiar &amp;&amp; por </w:t>
            </w:r>
            <w:r>
              <w:rPr>
                <w:lang w:val="es-ES"/>
              </w:rPr>
              <w:t>||</w:t>
            </w:r>
          </w:p>
        </w:tc>
        <w:tc>
          <w:tcPr>
            <w:tcW w:w="0" w:type="auto"/>
            <w:hideMark/>
          </w:tcPr>
          <w:p w14:paraId="0ECE4E93" w14:textId="77777777" w:rsidR="00C63381" w:rsidRPr="00C63381" w:rsidRDefault="00C63381" w:rsidP="00C63381">
            <w:pPr>
              <w:spacing w:after="160" w:line="259" w:lineRule="auto"/>
              <w:rPr>
                <w:lang w:val="es-ES"/>
              </w:rPr>
            </w:pPr>
          </w:p>
        </w:tc>
        <w:tc>
          <w:tcPr>
            <w:tcW w:w="0" w:type="auto"/>
            <w:hideMark/>
          </w:tcPr>
          <w:p w14:paraId="7F89E985" w14:textId="38E8DCF5" w:rsidR="00C63381" w:rsidRDefault="00C63381" w:rsidP="00C63381">
            <w:pPr>
              <w:spacing w:after="160" w:line="259" w:lineRule="auto"/>
            </w:pPr>
            <w:r w:rsidRPr="00C63381">
              <w:rPr>
                <w:lang w:val="es-ES"/>
              </w:rPr>
              <w:t xml:space="preserve">El método </w:t>
            </w:r>
            <w:proofErr w:type="spellStart"/>
            <w:proofErr w:type="gramStart"/>
            <w:r w:rsidRPr="00C63381">
              <w:rPr>
                <w:lang w:val="es-ES"/>
              </w:rPr>
              <w:t>authorise</w:t>
            </w:r>
            <w:proofErr w:type="spellEnd"/>
            <w:r w:rsidRPr="00C63381">
              <w:rPr>
                <w:lang w:val="es-ES"/>
              </w:rPr>
              <w:t>(</w:t>
            </w:r>
            <w:proofErr w:type="gramEnd"/>
            <w:r w:rsidRPr="00C63381">
              <w:rPr>
                <w:lang w:val="es-ES"/>
              </w:rPr>
              <w:t xml:space="preserve">) comprobaba que el gerente fuera el propietario del vuelo </w:t>
            </w:r>
            <w:r w:rsidRPr="00C63381">
              <w:rPr>
                <w:i/>
                <w:iCs/>
                <w:lang w:val="es-ES"/>
              </w:rPr>
              <w:t>y</w:t>
            </w:r>
            <w:r w:rsidRPr="00C63381">
              <w:rPr>
                <w:lang w:val="es-ES"/>
              </w:rPr>
              <w:t xml:space="preserve"> que el vuelo estuviera en borrador: </w:t>
            </w:r>
            <w:proofErr w:type="spellStart"/>
            <w:proofErr w:type="gramStart"/>
            <w:r w:rsidRPr="00C63381">
              <w:rPr>
                <w:lang w:val="es-ES"/>
              </w:rPr>
              <w:t>flight.getManager</w:t>
            </w:r>
            <w:proofErr w:type="spellEnd"/>
            <w:proofErr w:type="gramEnd"/>
            <w:r w:rsidRPr="00C63381">
              <w:rPr>
                <w:lang w:val="es-ES"/>
              </w:rPr>
              <w:t>(</w:t>
            </w:r>
            <w:proofErr w:type="gramStart"/>
            <w:r w:rsidRPr="00C63381">
              <w:rPr>
                <w:lang w:val="es-ES"/>
              </w:rPr>
              <w:t>).</w:t>
            </w:r>
            <w:proofErr w:type="spellStart"/>
            <w:r w:rsidRPr="00C63381">
              <w:rPr>
                <w:lang w:val="es-ES"/>
              </w:rPr>
              <w:t>equals</w:t>
            </w:r>
            <w:proofErr w:type="spellEnd"/>
            <w:proofErr w:type="gramEnd"/>
            <w:r w:rsidRPr="00C63381">
              <w:rPr>
                <w:lang w:val="es-ES"/>
              </w:rPr>
              <w:t>(</w:t>
            </w:r>
            <w:proofErr w:type="spellStart"/>
            <w:proofErr w:type="gramStart"/>
            <w:r w:rsidRPr="00C63381">
              <w:rPr>
                <w:lang w:val="es-ES"/>
              </w:rPr>
              <w:t>request.get</w:t>
            </w:r>
            <w:r w:rsidRPr="00C63381">
              <w:rPr>
                <w:lang w:val="es-ES"/>
              </w:rPr>
              <w:lastRenderedPageBreak/>
              <w:t>Principal</w:t>
            </w:r>
            <w:proofErr w:type="spellEnd"/>
            <w:proofErr w:type="gramEnd"/>
            <w:r w:rsidRPr="00C63381">
              <w:rPr>
                <w:lang w:val="es-ES"/>
              </w:rPr>
              <w:t xml:space="preserve">()) &amp;&amp; </w:t>
            </w:r>
            <w:proofErr w:type="spellStart"/>
            <w:proofErr w:type="gramStart"/>
            <w:r w:rsidRPr="00C63381">
              <w:rPr>
                <w:lang w:val="es-ES"/>
              </w:rPr>
              <w:t>flight.isDraftMode</w:t>
            </w:r>
            <w:proofErr w:type="spellEnd"/>
            <w:proofErr w:type="gramEnd"/>
            <w:r w:rsidRPr="00C63381">
              <w:rPr>
                <w:lang w:val="es-ES"/>
              </w:rPr>
              <w:t xml:space="preserve">(). Al cambiar &amp;&amp; por ||, se permitía actualizar </w:t>
            </w:r>
            <w:proofErr w:type="gramStart"/>
            <w:r w:rsidRPr="00C63381">
              <w:rPr>
                <w:lang w:val="es-ES"/>
              </w:rPr>
              <w:t>tramos</w:t>
            </w:r>
            <w:proofErr w:type="gramEnd"/>
            <w:r w:rsidRPr="00C63381">
              <w:rPr>
                <w:lang w:val="es-ES"/>
              </w:rPr>
              <w:t xml:space="preserve"> aunque el vuelo no fuera del gerente o ya estuviera publicado. </w:t>
            </w:r>
            <w:r w:rsidRPr="00C63381">
              <w:t xml:space="preserve">Los tests </w:t>
            </w:r>
            <w:proofErr w:type="spellStart"/>
            <w:r w:rsidRPr="00C63381">
              <w:t>fallaron</w:t>
            </w:r>
            <w:proofErr w:type="spellEnd"/>
            <w:r w:rsidRPr="00C63381">
              <w:t xml:space="preserve"> </w:t>
            </w:r>
            <w:proofErr w:type="spellStart"/>
            <w:r w:rsidRPr="00C63381">
              <w:t>correctamente</w:t>
            </w:r>
            <w:proofErr w:type="spellEnd"/>
            <w:r w:rsidRPr="00C63381">
              <w:t xml:space="preserve"> al </w:t>
            </w:r>
            <w:proofErr w:type="spellStart"/>
            <w:r w:rsidRPr="00C63381">
              <w:t>detectar</w:t>
            </w:r>
            <w:proofErr w:type="spellEnd"/>
            <w:r w:rsidRPr="00C63381">
              <w:t xml:space="preserve"> </w:t>
            </w:r>
            <w:proofErr w:type="spellStart"/>
            <w:r w:rsidRPr="00C63381">
              <w:t>este</w:t>
            </w:r>
            <w:proofErr w:type="spellEnd"/>
            <w:r w:rsidRPr="00C63381">
              <w:t xml:space="preserve"> </w:t>
            </w:r>
            <w:proofErr w:type="spellStart"/>
            <w:r w:rsidRPr="00C63381">
              <w:t>acceso</w:t>
            </w:r>
            <w:proofErr w:type="spellEnd"/>
            <w:r w:rsidRPr="00C63381">
              <w:t xml:space="preserve"> </w:t>
            </w:r>
            <w:r w:rsidR="006F62EE" w:rsidRPr="006F62EE">
              <w:drawing>
                <wp:anchor distT="0" distB="0" distL="114300" distR="114300" simplePos="0" relativeHeight="251667456" behindDoc="0" locked="0" layoutInCell="1" allowOverlap="1" wp14:anchorId="361C9D7F" wp14:editId="1C05F185">
                  <wp:simplePos x="0" y="0"/>
                  <wp:positionH relativeFrom="column">
                    <wp:posOffset>-3188335</wp:posOffset>
                  </wp:positionH>
                  <wp:positionV relativeFrom="paragraph">
                    <wp:posOffset>1447800</wp:posOffset>
                  </wp:positionV>
                  <wp:extent cx="5486400" cy="1166495"/>
                  <wp:effectExtent l="0" t="0" r="0" b="0"/>
                  <wp:wrapNone/>
                  <wp:docPr id="448553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53795" name=""/>
                          <pic:cNvPicPr/>
                        </pic:nvPicPr>
                        <pic:blipFill>
                          <a:blip r:embed="rId12"/>
                          <a:stretch>
                            <a:fillRect/>
                          </a:stretch>
                        </pic:blipFill>
                        <pic:spPr>
                          <a:xfrm>
                            <a:off x="0" y="0"/>
                            <a:ext cx="5486400" cy="116649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C63381">
              <w:t>incorrecto</w:t>
            </w:r>
            <w:proofErr w:type="spellEnd"/>
            <w:r w:rsidRPr="00C63381">
              <w:t>.</w:t>
            </w:r>
          </w:p>
          <w:p w14:paraId="742C8431" w14:textId="6E972EBC" w:rsidR="006F62EE" w:rsidRDefault="006F62EE" w:rsidP="00C63381">
            <w:pPr>
              <w:spacing w:after="160" w:line="259" w:lineRule="auto"/>
            </w:pPr>
          </w:p>
          <w:p w14:paraId="24ACA795" w14:textId="77777777" w:rsidR="006F62EE" w:rsidRDefault="006F62EE" w:rsidP="00C63381">
            <w:pPr>
              <w:spacing w:after="160" w:line="259" w:lineRule="auto"/>
            </w:pPr>
          </w:p>
          <w:p w14:paraId="09342E48" w14:textId="77777777" w:rsidR="006F62EE" w:rsidRDefault="006F62EE" w:rsidP="00C63381">
            <w:pPr>
              <w:spacing w:after="160" w:line="259" w:lineRule="auto"/>
            </w:pPr>
          </w:p>
          <w:p w14:paraId="0137FEE2" w14:textId="77777777" w:rsidR="006F62EE" w:rsidRDefault="006F62EE" w:rsidP="00C63381">
            <w:pPr>
              <w:spacing w:after="160" w:line="259" w:lineRule="auto"/>
            </w:pPr>
          </w:p>
          <w:p w14:paraId="2EE85EC8" w14:textId="77777777" w:rsidR="006F62EE" w:rsidRDefault="006F62EE" w:rsidP="00C63381">
            <w:pPr>
              <w:spacing w:after="160" w:line="259" w:lineRule="auto"/>
            </w:pPr>
          </w:p>
          <w:p w14:paraId="1BA91441" w14:textId="59E0D973" w:rsidR="006F62EE" w:rsidRPr="00C63381" w:rsidRDefault="006F62EE" w:rsidP="00C63381">
            <w:pPr>
              <w:spacing w:after="160" w:line="259" w:lineRule="auto"/>
              <w:rPr>
                <w:lang w:val="es-ES"/>
              </w:rPr>
            </w:pPr>
          </w:p>
        </w:tc>
      </w:tr>
      <w:tr w:rsidR="006F62EE" w:rsidRPr="00C63381" w14:paraId="7097452B" w14:textId="77777777" w:rsidTr="00C63381">
        <w:tc>
          <w:tcPr>
            <w:tcW w:w="0" w:type="auto"/>
            <w:hideMark/>
          </w:tcPr>
          <w:p w14:paraId="3E48879D" w14:textId="77777777" w:rsidR="00C63381" w:rsidRPr="00C63381" w:rsidRDefault="00C63381" w:rsidP="00C63381">
            <w:pPr>
              <w:spacing w:after="160" w:line="259" w:lineRule="auto"/>
              <w:rPr>
                <w:lang w:val="es-ES"/>
              </w:rPr>
            </w:pPr>
            <w:proofErr w:type="spellStart"/>
            <w:r w:rsidRPr="00C63381">
              <w:rPr>
                <w:lang w:val="es-ES"/>
              </w:rPr>
              <w:lastRenderedPageBreak/>
              <w:t>ManagerLegPublishService</w:t>
            </w:r>
            <w:proofErr w:type="spellEnd"/>
          </w:p>
        </w:tc>
        <w:tc>
          <w:tcPr>
            <w:tcW w:w="0" w:type="auto"/>
            <w:hideMark/>
          </w:tcPr>
          <w:p w14:paraId="7F87711E" w14:textId="77777777" w:rsidR="00C63381" w:rsidRPr="00C63381" w:rsidRDefault="00C63381" w:rsidP="00C63381">
            <w:pPr>
              <w:spacing w:after="160" w:line="259" w:lineRule="auto"/>
              <w:rPr>
                <w:lang w:val="es-ES"/>
              </w:rPr>
            </w:pPr>
            <w:r w:rsidRPr="00C63381">
              <w:rPr>
                <w:lang w:val="es-ES"/>
              </w:rPr>
              <w:t xml:space="preserve">Cambiar </w:t>
            </w:r>
            <w:proofErr w:type="spellStart"/>
            <w:r w:rsidRPr="00C63381">
              <w:rPr>
                <w:lang w:val="es-ES"/>
              </w:rPr>
              <w:t>setIsDraftMode</w:t>
            </w:r>
            <w:proofErr w:type="spellEnd"/>
            <w:r w:rsidRPr="00C63381">
              <w:rPr>
                <w:lang w:val="es-ES"/>
              </w:rPr>
              <w:t>(false) → true</w:t>
            </w:r>
          </w:p>
        </w:tc>
        <w:tc>
          <w:tcPr>
            <w:tcW w:w="0" w:type="auto"/>
            <w:hideMark/>
          </w:tcPr>
          <w:p w14:paraId="0A0B78FF" w14:textId="2AABED2C" w:rsidR="00C63381" w:rsidRPr="00C63381" w:rsidRDefault="006F62EE" w:rsidP="00C63381">
            <w:pPr>
              <w:spacing w:after="160" w:line="259" w:lineRule="auto"/>
              <w:rPr>
                <w:lang w:val="es-ES"/>
              </w:rPr>
            </w:pPr>
            <w:r w:rsidRPr="006F62EE">
              <w:rPr>
                <w:lang w:val="es-ES"/>
              </w:rPr>
              <w:drawing>
                <wp:anchor distT="0" distB="0" distL="114300" distR="114300" simplePos="0" relativeHeight="251668480" behindDoc="0" locked="0" layoutInCell="1" allowOverlap="1" wp14:anchorId="2525B299" wp14:editId="090C57C0">
                  <wp:simplePos x="0" y="0"/>
                  <wp:positionH relativeFrom="column">
                    <wp:posOffset>-2153285</wp:posOffset>
                  </wp:positionH>
                  <wp:positionV relativeFrom="paragraph">
                    <wp:posOffset>996950</wp:posOffset>
                  </wp:positionV>
                  <wp:extent cx="4658375" cy="1409897"/>
                  <wp:effectExtent l="0" t="0" r="0" b="0"/>
                  <wp:wrapNone/>
                  <wp:docPr id="8105561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56182" name=""/>
                          <pic:cNvPicPr/>
                        </pic:nvPicPr>
                        <pic:blipFill>
                          <a:blip r:embed="rId13"/>
                          <a:stretch>
                            <a:fillRect/>
                          </a:stretch>
                        </pic:blipFill>
                        <pic:spPr>
                          <a:xfrm>
                            <a:off x="0" y="0"/>
                            <a:ext cx="4658375" cy="1409897"/>
                          </a:xfrm>
                          <a:prstGeom prst="rect">
                            <a:avLst/>
                          </a:prstGeom>
                        </pic:spPr>
                      </pic:pic>
                    </a:graphicData>
                  </a:graphic>
                  <wp14:sizeRelH relativeFrom="page">
                    <wp14:pctWidth>0</wp14:pctWidth>
                  </wp14:sizeRelH>
                  <wp14:sizeRelV relativeFrom="page">
                    <wp14:pctHeight>0</wp14:pctHeight>
                  </wp14:sizeRelV>
                </wp:anchor>
              </w:drawing>
            </w:r>
            <w:r w:rsidR="00C63381" w:rsidRPr="00C63381">
              <w:rPr>
                <w:rFonts w:ascii="Segoe UI Emoji" w:hAnsi="Segoe UI Emoji" w:cs="Segoe UI Emoji"/>
                <w:lang w:val="es-ES"/>
              </w:rPr>
              <w:t>✅</w:t>
            </w:r>
            <w:r w:rsidR="00C63381" w:rsidRPr="00C63381">
              <w:rPr>
                <w:lang w:val="es-ES"/>
              </w:rPr>
              <w:t xml:space="preserve"> </w:t>
            </w:r>
            <w:proofErr w:type="spellStart"/>
            <w:r w:rsidR="00C63381" w:rsidRPr="00C63381">
              <w:rPr>
                <w:lang w:val="es-ES"/>
              </w:rPr>
              <w:t>Tests</w:t>
            </w:r>
            <w:proofErr w:type="spellEnd"/>
            <w:r w:rsidR="00C63381" w:rsidRPr="00C63381">
              <w:rPr>
                <w:lang w:val="es-ES"/>
              </w:rPr>
              <w:t xml:space="preserve"> fallaron</w:t>
            </w:r>
          </w:p>
        </w:tc>
        <w:tc>
          <w:tcPr>
            <w:tcW w:w="0" w:type="auto"/>
            <w:hideMark/>
          </w:tcPr>
          <w:p w14:paraId="110F2757" w14:textId="77777777" w:rsidR="00C63381" w:rsidRDefault="00C63381" w:rsidP="00C63381">
            <w:pPr>
              <w:spacing w:after="160" w:line="259" w:lineRule="auto"/>
              <w:rPr>
                <w:lang w:val="es-ES"/>
              </w:rPr>
            </w:pPr>
            <w:r w:rsidRPr="00C63381">
              <w:rPr>
                <w:lang w:val="es-ES"/>
              </w:rPr>
              <w:t xml:space="preserve">Se impidió la publicación real del tramo manteniéndolo en borrador. Los </w:t>
            </w:r>
            <w:proofErr w:type="spellStart"/>
            <w:r w:rsidRPr="00C63381">
              <w:rPr>
                <w:lang w:val="es-ES"/>
              </w:rPr>
              <w:t>tests</w:t>
            </w:r>
            <w:proofErr w:type="spellEnd"/>
            <w:r w:rsidRPr="00C63381">
              <w:rPr>
                <w:lang w:val="es-ES"/>
              </w:rPr>
              <w:t xml:space="preserve"> detectaron que el tramo no se publicó como debía y fallaron correctamente.</w:t>
            </w:r>
          </w:p>
          <w:p w14:paraId="06B4EB5F" w14:textId="2F354BDB" w:rsidR="006F62EE" w:rsidRDefault="006F62EE" w:rsidP="00C63381">
            <w:pPr>
              <w:spacing w:after="160" w:line="259" w:lineRule="auto"/>
              <w:rPr>
                <w:lang w:val="es-ES"/>
              </w:rPr>
            </w:pPr>
          </w:p>
          <w:p w14:paraId="17F10813" w14:textId="77777777" w:rsidR="006F62EE" w:rsidRDefault="006F62EE" w:rsidP="00C63381">
            <w:pPr>
              <w:spacing w:after="160" w:line="259" w:lineRule="auto"/>
              <w:rPr>
                <w:lang w:val="es-ES"/>
              </w:rPr>
            </w:pPr>
          </w:p>
          <w:p w14:paraId="769F142C" w14:textId="77777777" w:rsidR="006F62EE" w:rsidRDefault="006F62EE" w:rsidP="00C63381">
            <w:pPr>
              <w:spacing w:after="160" w:line="259" w:lineRule="auto"/>
              <w:rPr>
                <w:lang w:val="es-ES"/>
              </w:rPr>
            </w:pPr>
          </w:p>
          <w:p w14:paraId="5AD74A53" w14:textId="77777777" w:rsidR="006F62EE" w:rsidRDefault="006F62EE" w:rsidP="00C63381">
            <w:pPr>
              <w:spacing w:after="160" w:line="259" w:lineRule="auto"/>
              <w:rPr>
                <w:lang w:val="es-ES"/>
              </w:rPr>
            </w:pPr>
          </w:p>
          <w:p w14:paraId="2EF7A00B" w14:textId="77777777" w:rsidR="006F62EE" w:rsidRDefault="006F62EE" w:rsidP="00C63381">
            <w:pPr>
              <w:spacing w:after="160" w:line="259" w:lineRule="auto"/>
              <w:rPr>
                <w:lang w:val="es-ES"/>
              </w:rPr>
            </w:pPr>
          </w:p>
          <w:p w14:paraId="2373B8FC" w14:textId="77777777" w:rsidR="006F62EE" w:rsidRDefault="006F62EE" w:rsidP="00C63381">
            <w:pPr>
              <w:spacing w:after="160" w:line="259" w:lineRule="auto"/>
              <w:rPr>
                <w:lang w:val="es-ES"/>
              </w:rPr>
            </w:pPr>
          </w:p>
          <w:p w14:paraId="752D9418" w14:textId="77777777" w:rsidR="006F62EE" w:rsidRPr="00C63381" w:rsidRDefault="006F62EE" w:rsidP="00C63381">
            <w:pPr>
              <w:spacing w:after="160" w:line="259" w:lineRule="auto"/>
              <w:rPr>
                <w:lang w:val="es-ES"/>
              </w:rPr>
            </w:pPr>
          </w:p>
        </w:tc>
      </w:tr>
      <w:tr w:rsidR="006F62EE" w:rsidRPr="00C63381" w14:paraId="2E55DAFB" w14:textId="77777777" w:rsidTr="00C63381">
        <w:tc>
          <w:tcPr>
            <w:tcW w:w="0" w:type="auto"/>
            <w:hideMark/>
          </w:tcPr>
          <w:p w14:paraId="7645648D" w14:textId="77777777" w:rsidR="00C63381" w:rsidRPr="00C63381" w:rsidRDefault="00C63381" w:rsidP="00C63381">
            <w:pPr>
              <w:spacing w:after="160" w:line="259" w:lineRule="auto"/>
              <w:rPr>
                <w:lang w:val="es-ES"/>
              </w:rPr>
            </w:pPr>
            <w:proofErr w:type="spellStart"/>
            <w:r w:rsidRPr="00C63381">
              <w:rPr>
                <w:lang w:val="es-ES"/>
              </w:rPr>
              <w:t>ManagerLegUpdateService</w:t>
            </w:r>
            <w:proofErr w:type="spellEnd"/>
          </w:p>
        </w:tc>
        <w:tc>
          <w:tcPr>
            <w:tcW w:w="0" w:type="auto"/>
            <w:hideMark/>
          </w:tcPr>
          <w:p w14:paraId="5F2F5EA5" w14:textId="77777777" w:rsidR="00C63381" w:rsidRPr="00C63381" w:rsidRDefault="00C63381" w:rsidP="00C63381">
            <w:pPr>
              <w:spacing w:after="160" w:line="259" w:lineRule="auto"/>
              <w:rPr>
                <w:lang w:val="es-ES"/>
              </w:rPr>
            </w:pPr>
            <w:r w:rsidRPr="00C63381">
              <w:rPr>
                <w:lang w:val="es-ES"/>
              </w:rPr>
              <w:t>Eliminar validación de fecha de llegada</w:t>
            </w:r>
          </w:p>
        </w:tc>
        <w:tc>
          <w:tcPr>
            <w:tcW w:w="0" w:type="auto"/>
            <w:hideMark/>
          </w:tcPr>
          <w:p w14:paraId="374ECFA9" w14:textId="77777777" w:rsidR="00C63381" w:rsidRPr="00C63381" w:rsidRDefault="00C63381" w:rsidP="00C63381">
            <w:pPr>
              <w:spacing w:after="160" w:line="259" w:lineRule="auto"/>
              <w:rPr>
                <w:lang w:val="es-ES"/>
              </w:rPr>
            </w:pPr>
            <w:r w:rsidRPr="00C63381">
              <w:rPr>
                <w:rFonts w:ascii="Segoe UI Emoji" w:hAnsi="Segoe UI Emoji" w:cs="Segoe UI Emoji"/>
                <w:lang w:val="es-ES"/>
              </w:rPr>
              <w:t>✅</w:t>
            </w:r>
            <w:r w:rsidRPr="00C63381">
              <w:rPr>
                <w:lang w:val="es-ES"/>
              </w:rPr>
              <w:t xml:space="preserve"> </w:t>
            </w:r>
            <w:proofErr w:type="spellStart"/>
            <w:r w:rsidRPr="00C63381">
              <w:rPr>
                <w:lang w:val="es-ES"/>
              </w:rPr>
              <w:t>Tests</w:t>
            </w:r>
            <w:proofErr w:type="spellEnd"/>
            <w:r w:rsidRPr="00C63381">
              <w:rPr>
                <w:lang w:val="es-ES"/>
              </w:rPr>
              <w:t xml:space="preserve"> fallaron</w:t>
            </w:r>
          </w:p>
        </w:tc>
        <w:tc>
          <w:tcPr>
            <w:tcW w:w="0" w:type="auto"/>
            <w:hideMark/>
          </w:tcPr>
          <w:p w14:paraId="65815990" w14:textId="77777777" w:rsidR="00C63381" w:rsidRPr="00C63381" w:rsidRDefault="00C63381" w:rsidP="00C63381">
            <w:pPr>
              <w:spacing w:after="160" w:line="259" w:lineRule="auto"/>
              <w:rPr>
                <w:lang w:val="es-ES"/>
              </w:rPr>
            </w:pPr>
            <w:r w:rsidRPr="00C63381">
              <w:rPr>
                <w:lang w:val="es-ES"/>
              </w:rPr>
              <w:t xml:space="preserve">Al eliminar la validación, se permitió guardar tramos con fechas inconsistentes. Los </w:t>
            </w:r>
            <w:proofErr w:type="spellStart"/>
            <w:r w:rsidRPr="00C63381">
              <w:rPr>
                <w:lang w:val="es-ES"/>
              </w:rPr>
              <w:t>tests</w:t>
            </w:r>
            <w:proofErr w:type="spellEnd"/>
            <w:r w:rsidRPr="00C63381">
              <w:rPr>
                <w:lang w:val="es-ES"/>
              </w:rPr>
              <w:t xml:space="preserve"> fallaron al verificar que esa lógica esencial ya no estaba presente.</w:t>
            </w:r>
          </w:p>
        </w:tc>
      </w:tr>
    </w:tbl>
    <w:p w14:paraId="482D63DE" w14:textId="77777777" w:rsidR="00C63381" w:rsidRPr="00C63381" w:rsidRDefault="00C63381">
      <w:pPr>
        <w:rPr>
          <w:lang w:val="es-ES"/>
        </w:rPr>
      </w:pPr>
    </w:p>
    <w:p w14:paraId="541B9061" w14:textId="1C0289FA" w:rsidR="00DF132C" w:rsidRDefault="00000000">
      <w:pPr>
        <w:pStyle w:val="Ttulo1"/>
      </w:pPr>
      <w:proofErr w:type="spellStart"/>
      <w:r>
        <w:t>Conclusiones</w:t>
      </w:r>
      <w:proofErr w:type="spellEnd"/>
    </w:p>
    <w:p w14:paraId="407EB3AD" w14:textId="77777777" w:rsidR="00DF132C" w:rsidRPr="00FF3961" w:rsidRDefault="00000000">
      <w:pPr>
        <w:rPr>
          <w:lang w:val="es-ES"/>
        </w:rPr>
      </w:pPr>
      <w:r w:rsidRPr="00FF3961">
        <w:rPr>
          <w:lang w:val="es-ES"/>
        </w:rPr>
        <w:t xml:space="preserve">Los resultados obtenidos del </w:t>
      </w:r>
      <w:proofErr w:type="spellStart"/>
      <w:r w:rsidRPr="00FF3961">
        <w:rPr>
          <w:lang w:val="es-ES"/>
        </w:rPr>
        <w:t>testing</w:t>
      </w:r>
      <w:proofErr w:type="spellEnd"/>
      <w:r w:rsidRPr="00FF3961">
        <w:rPr>
          <w:lang w:val="es-ES"/>
        </w:rPr>
        <w:t xml:space="preserve"> por mutaciones han sido satisfactorios. Todas las mutaciones introducidas fueron detectadas por la suite de pruebas, lo cual se reflejó en fallos durante la ejecución de los </w:t>
      </w:r>
      <w:proofErr w:type="spellStart"/>
      <w:r w:rsidRPr="00FF3961">
        <w:rPr>
          <w:lang w:val="es-ES"/>
        </w:rPr>
        <w:t>tests</w:t>
      </w:r>
      <w:proofErr w:type="spellEnd"/>
      <w:r w:rsidRPr="00FF3961">
        <w:rPr>
          <w:lang w:val="es-ES"/>
        </w:rPr>
        <w:t>. Este comportamiento es deseable, ya que indica que las pruebas son efectivas para detectar cambios anómalos en la lógica del sistema.</w:t>
      </w:r>
      <w:r w:rsidRPr="00FF3961">
        <w:rPr>
          <w:lang w:val="es-ES"/>
        </w:rPr>
        <w:br/>
      </w:r>
      <w:r w:rsidRPr="00FF3961">
        <w:rPr>
          <w:lang w:val="es-ES"/>
        </w:rPr>
        <w:br/>
      </w:r>
      <w:r w:rsidRPr="00FF3961">
        <w:rPr>
          <w:lang w:val="es-ES"/>
        </w:rPr>
        <w:lastRenderedPageBreak/>
        <w:t xml:space="preserve">En concreto, los </w:t>
      </w:r>
      <w:proofErr w:type="spellStart"/>
      <w:r w:rsidRPr="00FF3961">
        <w:rPr>
          <w:lang w:val="es-ES"/>
        </w:rPr>
        <w:t>tests</w:t>
      </w:r>
      <w:proofErr w:type="spellEnd"/>
      <w:r w:rsidRPr="00FF3961">
        <w:rPr>
          <w:lang w:val="es-ES"/>
        </w:rPr>
        <w:t xml:space="preserve"> capturaron correctamente errores relacionados con fechas inválidas, aeropuertos inexistentes, lógica de autorización incorrecta, y cambios en el estado de publicación de los tramos. Este resultado demuestra que las pruebas implementadas cubren los escenarios más relevantes y responden adecuadamente ante fallos intencionados.</w:t>
      </w:r>
      <w:r w:rsidRPr="00FF3961">
        <w:rPr>
          <w:lang w:val="es-ES"/>
        </w:rPr>
        <w:br/>
      </w:r>
      <w:r w:rsidRPr="00FF3961">
        <w:rPr>
          <w:lang w:val="es-ES"/>
        </w:rPr>
        <w:br/>
        <w:t xml:space="preserve">Se concluye que la calidad actual de la suite de pruebas es buena. Aun así, se recomienda mantener esta práctica de </w:t>
      </w:r>
      <w:proofErr w:type="spellStart"/>
      <w:r w:rsidRPr="00FF3961">
        <w:rPr>
          <w:lang w:val="es-ES"/>
        </w:rPr>
        <w:t>testing</w:t>
      </w:r>
      <w:proofErr w:type="spellEnd"/>
      <w:r w:rsidRPr="00FF3961">
        <w:rPr>
          <w:lang w:val="es-ES"/>
        </w:rPr>
        <w:t xml:space="preserve"> por mutaciones en el futuro, como una herramienta útil para validar la robustez del sistema y prevenir regresiones.</w:t>
      </w:r>
    </w:p>
    <w:p w14:paraId="57BFD6E7" w14:textId="4BE106E4" w:rsidR="00DF132C" w:rsidRDefault="00000000">
      <w:pPr>
        <w:pStyle w:val="Ttulo1"/>
      </w:pPr>
      <w:proofErr w:type="spellStart"/>
      <w:r>
        <w:t>Bibliografía</w:t>
      </w:r>
      <w:proofErr w:type="spellEnd"/>
    </w:p>
    <w:p w14:paraId="75A43AB3" w14:textId="77777777" w:rsidR="00DF132C" w:rsidRDefault="00000000">
      <w:r>
        <w:t xml:space="preserve">Intencionadamente en </w:t>
      </w:r>
      <w:proofErr w:type="spellStart"/>
      <w:r>
        <w:t>blanco</w:t>
      </w:r>
      <w:proofErr w:type="spellEnd"/>
      <w:r>
        <w:t>.</w:t>
      </w:r>
    </w:p>
    <w:p w14:paraId="6F1F6B71" w14:textId="77777777" w:rsidR="00C63381" w:rsidRDefault="00C63381"/>
    <w:sectPr w:rsidR="00C633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869365678">
    <w:abstractNumId w:val="8"/>
  </w:num>
  <w:num w:numId="2" w16cid:durableId="128285021">
    <w:abstractNumId w:val="6"/>
  </w:num>
  <w:num w:numId="3" w16cid:durableId="1462460595">
    <w:abstractNumId w:val="5"/>
  </w:num>
  <w:num w:numId="4" w16cid:durableId="2024505306">
    <w:abstractNumId w:val="4"/>
  </w:num>
  <w:num w:numId="5" w16cid:durableId="174154132">
    <w:abstractNumId w:val="7"/>
  </w:num>
  <w:num w:numId="6" w16cid:durableId="1035470115">
    <w:abstractNumId w:val="3"/>
  </w:num>
  <w:num w:numId="7" w16cid:durableId="581067207">
    <w:abstractNumId w:val="2"/>
  </w:num>
  <w:num w:numId="8" w16cid:durableId="814298070">
    <w:abstractNumId w:val="1"/>
  </w:num>
  <w:num w:numId="9" w16cid:durableId="328949325">
    <w:abstractNumId w:val="0"/>
  </w:num>
  <w:num w:numId="10" w16cid:durableId="1189372776">
    <w:abstractNumId w:val="9"/>
  </w:num>
  <w:num w:numId="11" w16cid:durableId="1648589517">
    <w:abstractNumId w:val="9"/>
  </w:num>
  <w:num w:numId="12" w16cid:durableId="1837378165">
    <w:abstractNumId w:val="9"/>
  </w:num>
  <w:num w:numId="13" w16cid:durableId="2060780383">
    <w:abstractNumId w:val="9"/>
  </w:num>
  <w:num w:numId="14" w16cid:durableId="346716249">
    <w:abstractNumId w:val="9"/>
  </w:num>
  <w:num w:numId="15" w16cid:durableId="332143578">
    <w:abstractNumId w:val="9"/>
  </w:num>
  <w:num w:numId="16" w16cid:durableId="72748501">
    <w:abstractNumId w:val="9"/>
  </w:num>
  <w:num w:numId="17" w16cid:durableId="1944454647">
    <w:abstractNumId w:val="9"/>
  </w:num>
  <w:num w:numId="18" w16cid:durableId="1345786316">
    <w:abstractNumId w:val="9"/>
  </w:num>
  <w:num w:numId="19" w16cid:durableId="2065336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8C3"/>
    <w:rsid w:val="0015074B"/>
    <w:rsid w:val="0029639D"/>
    <w:rsid w:val="00326F90"/>
    <w:rsid w:val="006F62EE"/>
    <w:rsid w:val="00702DC6"/>
    <w:rsid w:val="009C755C"/>
    <w:rsid w:val="00AA1D8D"/>
    <w:rsid w:val="00B47730"/>
    <w:rsid w:val="00C63381"/>
    <w:rsid w:val="00CB0664"/>
    <w:rsid w:val="00DF132C"/>
    <w:rsid w:val="00FC693F"/>
    <w:rsid w:val="00FF3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BCC66F"/>
  <w14:defaultImageDpi w14:val="300"/>
  <w15:docId w15:val="{24F60D29-1419-425F-8A8D-D58BFB74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961"/>
  </w:style>
  <w:style w:type="paragraph" w:styleId="Ttulo1">
    <w:name w:val="heading 1"/>
    <w:basedOn w:val="Normal"/>
    <w:next w:val="Normal"/>
    <w:link w:val="Ttulo1Car"/>
    <w:uiPriority w:val="9"/>
    <w:qFormat/>
    <w:rsid w:val="00FF3961"/>
    <w:pPr>
      <w:keepNext/>
      <w:keepLines/>
      <w:numPr>
        <w:numId w:val="1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FF3961"/>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FF3961"/>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FF3961"/>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FF3961"/>
    <w:pPr>
      <w:keepNext/>
      <w:keepLines/>
      <w:numPr>
        <w:ilvl w:val="4"/>
        <w:numId w:val="19"/>
      </w:numPr>
      <w:spacing w:before="200" w:after="0"/>
      <w:outlineLvl w:val="4"/>
    </w:pPr>
    <w:rPr>
      <w:rFonts w:asciiTheme="majorHAnsi" w:eastAsiaTheme="majorEastAsia" w:hAnsiTheme="majorHAnsi" w:cstheme="majorBidi"/>
      <w:color w:val="17365D" w:themeColor="text2" w:themeShade="BF"/>
    </w:rPr>
  </w:style>
  <w:style w:type="paragraph" w:styleId="Ttulo6">
    <w:name w:val="heading 6"/>
    <w:basedOn w:val="Normal"/>
    <w:next w:val="Normal"/>
    <w:link w:val="Ttulo6Car"/>
    <w:uiPriority w:val="9"/>
    <w:semiHidden/>
    <w:unhideWhenUsed/>
    <w:qFormat/>
    <w:rsid w:val="00FF3961"/>
    <w:pPr>
      <w:keepNext/>
      <w:keepLines/>
      <w:numPr>
        <w:ilvl w:val="5"/>
        <w:numId w:val="19"/>
      </w:numPr>
      <w:spacing w:before="200" w:after="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FF3961"/>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F3961"/>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F3961"/>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F3961"/>
    <w:pPr>
      <w:spacing w:after="0" w:line="240" w:lineRule="auto"/>
    </w:pPr>
  </w:style>
  <w:style w:type="character" w:customStyle="1" w:styleId="Ttulo1Car">
    <w:name w:val="Título 1 Car"/>
    <w:basedOn w:val="Fuentedeprrafopredeter"/>
    <w:link w:val="Ttulo1"/>
    <w:uiPriority w:val="9"/>
    <w:rsid w:val="00FF3961"/>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FF3961"/>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FF3961"/>
    <w:rPr>
      <w:rFonts w:asciiTheme="majorHAnsi" w:eastAsiaTheme="majorEastAsia" w:hAnsiTheme="majorHAnsi" w:cstheme="majorBidi"/>
      <w:b/>
      <w:bCs/>
      <w:color w:val="000000" w:themeColor="text1"/>
    </w:rPr>
  </w:style>
  <w:style w:type="paragraph" w:styleId="Ttulo">
    <w:name w:val="Title"/>
    <w:basedOn w:val="Normal"/>
    <w:next w:val="Normal"/>
    <w:link w:val="TtuloCar"/>
    <w:uiPriority w:val="10"/>
    <w:qFormat/>
    <w:rsid w:val="00FF396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FF3961"/>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FF3961"/>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FF3961"/>
    <w:rPr>
      <w:color w:val="5A5A5A" w:themeColor="text1" w:themeTint="A5"/>
      <w:spacing w:val="10"/>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F3961"/>
    <w:pPr>
      <w:spacing w:before="160"/>
      <w:ind w:left="720" w:right="720"/>
    </w:pPr>
    <w:rPr>
      <w:i/>
      <w:iCs/>
      <w:color w:val="000000" w:themeColor="text1"/>
    </w:rPr>
  </w:style>
  <w:style w:type="character" w:customStyle="1" w:styleId="CitaCar">
    <w:name w:val="Cita Car"/>
    <w:basedOn w:val="Fuentedeprrafopredeter"/>
    <w:link w:val="Cita"/>
    <w:uiPriority w:val="29"/>
    <w:rsid w:val="00FF3961"/>
    <w:rPr>
      <w:i/>
      <w:iCs/>
      <w:color w:val="000000" w:themeColor="text1"/>
    </w:rPr>
  </w:style>
  <w:style w:type="character" w:customStyle="1" w:styleId="Ttulo4Car">
    <w:name w:val="Título 4 Car"/>
    <w:basedOn w:val="Fuentedeprrafopredeter"/>
    <w:link w:val="Ttulo4"/>
    <w:uiPriority w:val="9"/>
    <w:semiHidden/>
    <w:rsid w:val="00FF3961"/>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FF3961"/>
    <w:rPr>
      <w:rFonts w:asciiTheme="majorHAnsi" w:eastAsiaTheme="majorEastAsia" w:hAnsiTheme="majorHAnsi" w:cstheme="majorBidi"/>
      <w:color w:val="17365D" w:themeColor="text2" w:themeShade="BF"/>
    </w:rPr>
  </w:style>
  <w:style w:type="character" w:customStyle="1" w:styleId="Ttulo6Car">
    <w:name w:val="Título 6 Car"/>
    <w:basedOn w:val="Fuentedeprrafopredeter"/>
    <w:link w:val="Ttulo6"/>
    <w:uiPriority w:val="9"/>
    <w:semiHidden/>
    <w:rsid w:val="00FF3961"/>
    <w:rPr>
      <w:rFonts w:asciiTheme="majorHAnsi" w:eastAsiaTheme="majorEastAsia" w:hAnsiTheme="majorHAnsi" w:cstheme="majorBidi"/>
      <w:i/>
      <w:iCs/>
      <w:color w:val="17365D" w:themeColor="text2" w:themeShade="BF"/>
    </w:rPr>
  </w:style>
  <w:style w:type="character" w:customStyle="1" w:styleId="Ttulo7Car">
    <w:name w:val="Título 7 Car"/>
    <w:basedOn w:val="Fuentedeprrafopredeter"/>
    <w:link w:val="Ttulo7"/>
    <w:uiPriority w:val="9"/>
    <w:semiHidden/>
    <w:rsid w:val="00FF396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F396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F3961"/>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F3961"/>
    <w:pPr>
      <w:spacing w:after="200" w:line="240" w:lineRule="auto"/>
    </w:pPr>
    <w:rPr>
      <w:i/>
      <w:iCs/>
      <w:color w:val="1F497D" w:themeColor="text2"/>
      <w:sz w:val="18"/>
      <w:szCs w:val="18"/>
    </w:rPr>
  </w:style>
  <w:style w:type="character" w:styleId="Textoennegrita">
    <w:name w:val="Strong"/>
    <w:basedOn w:val="Fuentedeprrafopredeter"/>
    <w:uiPriority w:val="22"/>
    <w:qFormat/>
    <w:rsid w:val="00FF3961"/>
    <w:rPr>
      <w:b/>
      <w:bCs/>
      <w:color w:val="000000" w:themeColor="text1"/>
    </w:rPr>
  </w:style>
  <w:style w:type="character" w:styleId="nfasis">
    <w:name w:val="Emphasis"/>
    <w:basedOn w:val="Fuentedeprrafopredeter"/>
    <w:uiPriority w:val="20"/>
    <w:qFormat/>
    <w:rsid w:val="00FF3961"/>
    <w:rPr>
      <w:i/>
      <w:iCs/>
      <w:color w:val="auto"/>
    </w:rPr>
  </w:style>
  <w:style w:type="paragraph" w:styleId="Citadestacada">
    <w:name w:val="Intense Quote"/>
    <w:basedOn w:val="Normal"/>
    <w:next w:val="Normal"/>
    <w:link w:val="CitadestacadaCar"/>
    <w:uiPriority w:val="30"/>
    <w:qFormat/>
    <w:rsid w:val="00FF396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FF3961"/>
    <w:rPr>
      <w:color w:val="000000" w:themeColor="text1"/>
      <w:shd w:val="clear" w:color="auto" w:fill="F2F2F2" w:themeFill="background1" w:themeFillShade="F2"/>
    </w:rPr>
  </w:style>
  <w:style w:type="character" w:styleId="nfasissutil">
    <w:name w:val="Subtle Emphasis"/>
    <w:basedOn w:val="Fuentedeprrafopredeter"/>
    <w:uiPriority w:val="19"/>
    <w:qFormat/>
    <w:rsid w:val="00FF3961"/>
    <w:rPr>
      <w:i/>
      <w:iCs/>
      <w:color w:val="404040" w:themeColor="text1" w:themeTint="BF"/>
    </w:rPr>
  </w:style>
  <w:style w:type="character" w:styleId="nfasisintenso">
    <w:name w:val="Intense Emphasis"/>
    <w:basedOn w:val="Fuentedeprrafopredeter"/>
    <w:uiPriority w:val="21"/>
    <w:qFormat/>
    <w:rsid w:val="00FF3961"/>
    <w:rPr>
      <w:b/>
      <w:bCs/>
      <w:i/>
      <w:iCs/>
      <w:caps/>
    </w:rPr>
  </w:style>
  <w:style w:type="character" w:styleId="Referenciasutil">
    <w:name w:val="Subtle Reference"/>
    <w:basedOn w:val="Fuentedeprrafopredeter"/>
    <w:uiPriority w:val="31"/>
    <w:qFormat/>
    <w:rsid w:val="00FF396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F3961"/>
    <w:rPr>
      <w:b/>
      <w:bCs/>
      <w:smallCaps/>
      <w:u w:val="single"/>
    </w:rPr>
  </w:style>
  <w:style w:type="character" w:styleId="Ttulodellibro">
    <w:name w:val="Book Title"/>
    <w:basedOn w:val="Fuentedeprrafopredeter"/>
    <w:uiPriority w:val="33"/>
    <w:qFormat/>
    <w:rsid w:val="00FF3961"/>
    <w:rPr>
      <w:b w:val="0"/>
      <w:bCs w:val="0"/>
      <w:smallCaps/>
      <w:spacing w:val="5"/>
    </w:rPr>
  </w:style>
  <w:style w:type="paragraph" w:styleId="TtuloTDC">
    <w:name w:val="TOC Heading"/>
    <w:basedOn w:val="Ttulo1"/>
    <w:next w:val="Normal"/>
    <w:uiPriority w:val="39"/>
    <w:semiHidden/>
    <w:unhideWhenUsed/>
    <w:qFormat/>
    <w:rsid w:val="00FF3961"/>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FF39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113886">
      <w:bodyDiv w:val="1"/>
      <w:marLeft w:val="0"/>
      <w:marRight w:val="0"/>
      <w:marTop w:val="0"/>
      <w:marBottom w:val="0"/>
      <w:divBdr>
        <w:top w:val="none" w:sz="0" w:space="0" w:color="auto"/>
        <w:left w:val="none" w:sz="0" w:space="0" w:color="auto"/>
        <w:bottom w:val="none" w:sz="0" w:space="0" w:color="auto"/>
        <w:right w:val="none" w:sz="0" w:space="0" w:color="auto"/>
      </w:divBdr>
    </w:div>
    <w:div w:id="662052222">
      <w:bodyDiv w:val="1"/>
      <w:marLeft w:val="0"/>
      <w:marRight w:val="0"/>
      <w:marTop w:val="0"/>
      <w:marBottom w:val="0"/>
      <w:divBdr>
        <w:top w:val="none" w:sz="0" w:space="0" w:color="auto"/>
        <w:left w:val="none" w:sz="0" w:space="0" w:color="auto"/>
        <w:bottom w:val="none" w:sz="0" w:space="0" w:color="auto"/>
        <w:right w:val="none" w:sz="0" w:space="0" w:color="auto"/>
      </w:divBdr>
    </w:div>
    <w:div w:id="734356868">
      <w:bodyDiv w:val="1"/>
      <w:marLeft w:val="0"/>
      <w:marRight w:val="0"/>
      <w:marTop w:val="0"/>
      <w:marBottom w:val="0"/>
      <w:divBdr>
        <w:top w:val="none" w:sz="0" w:space="0" w:color="auto"/>
        <w:left w:val="none" w:sz="0" w:space="0" w:color="auto"/>
        <w:bottom w:val="none" w:sz="0" w:space="0" w:color="auto"/>
        <w:right w:val="none" w:sz="0" w:space="0" w:color="auto"/>
      </w:divBdr>
    </w:div>
    <w:div w:id="1612859624">
      <w:bodyDiv w:val="1"/>
      <w:marLeft w:val="0"/>
      <w:marRight w:val="0"/>
      <w:marTop w:val="0"/>
      <w:marBottom w:val="0"/>
      <w:divBdr>
        <w:top w:val="none" w:sz="0" w:space="0" w:color="auto"/>
        <w:left w:val="none" w:sz="0" w:space="0" w:color="auto"/>
        <w:bottom w:val="none" w:sz="0" w:space="0" w:color="auto"/>
        <w:right w:val="none" w:sz="0" w:space="0" w:color="auto"/>
      </w:divBdr>
    </w:div>
    <w:div w:id="1938173220">
      <w:bodyDiv w:val="1"/>
      <w:marLeft w:val="0"/>
      <w:marRight w:val="0"/>
      <w:marTop w:val="0"/>
      <w:marBottom w:val="0"/>
      <w:divBdr>
        <w:top w:val="none" w:sz="0" w:space="0" w:color="auto"/>
        <w:left w:val="none" w:sz="0" w:space="0" w:color="auto"/>
        <w:bottom w:val="none" w:sz="0" w:space="0" w:color="auto"/>
        <w:right w:val="none" w:sz="0" w:space="0" w:color="auto"/>
      </w:divBdr>
    </w:div>
    <w:div w:id="204231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vpalgon/Acme-ANS-C2"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726</Words>
  <Characters>3995</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Santia</cp:lastModifiedBy>
  <cp:revision>2</cp:revision>
  <cp:lastPrinted>2025-07-03T15:13:00Z</cp:lastPrinted>
  <dcterms:created xsi:type="dcterms:W3CDTF">2025-07-04T01:20:00Z</dcterms:created>
  <dcterms:modified xsi:type="dcterms:W3CDTF">2025-07-04T01:20:00Z</dcterms:modified>
  <cp:category/>
</cp:coreProperties>
</file>