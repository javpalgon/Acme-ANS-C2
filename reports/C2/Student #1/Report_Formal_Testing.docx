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6902F" w14:textId="5535D8F5" w:rsidR="00C31A73" w:rsidRPr="00ED5E56" w:rsidRDefault="00ED5E56" w:rsidP="00ED5E56">
      <w:pPr>
        <w:jc w:val="center"/>
        <w:rPr>
          <w:sz w:val="40"/>
          <w:szCs w:val="40"/>
          <w:lang w:val="es-ES"/>
        </w:rPr>
      </w:pPr>
      <w:r w:rsidRPr="00ED5E56">
        <w:rPr>
          <w:sz w:val="40"/>
          <w:szCs w:val="40"/>
          <w:lang w:val="es-ES"/>
        </w:rPr>
        <w:t>INFORME TESTING INDIVIDUAL – Student1</w:t>
      </w:r>
    </w:p>
    <w:p w14:paraId="745DD8D6" w14:textId="6656C73E" w:rsidR="0094080B" w:rsidRPr="00C611BB" w:rsidRDefault="003B693E">
      <w:pPr>
        <w:jc w:val="center"/>
        <w:rPr>
          <w:lang w:val="es-ES"/>
        </w:rPr>
      </w:pPr>
      <w:r w:rsidRPr="00C611BB">
        <w:rPr>
          <w:lang w:val="es-ES"/>
        </w:rPr>
        <w:t xml:space="preserve">Número del grupo: </w:t>
      </w:r>
      <w:r w:rsidR="00242303" w:rsidRPr="00C611BB">
        <w:rPr>
          <w:lang w:val="es-ES"/>
        </w:rPr>
        <w:t>C</w:t>
      </w:r>
      <w:r w:rsidR="004812B8" w:rsidRPr="00C611BB">
        <w:rPr>
          <w:lang w:val="es-ES"/>
        </w:rPr>
        <w:t>2</w:t>
      </w:r>
      <w:r w:rsidR="00242303" w:rsidRPr="00C611BB">
        <w:rPr>
          <w:lang w:val="es-ES"/>
        </w:rPr>
        <w:t>-013</w:t>
      </w:r>
    </w:p>
    <w:p w14:paraId="4F548094" w14:textId="5719DFAB" w:rsidR="0094080B" w:rsidRPr="00C611BB" w:rsidRDefault="003B693E">
      <w:pPr>
        <w:jc w:val="center"/>
        <w:rPr>
          <w:lang w:val="es-ES"/>
        </w:rPr>
      </w:pPr>
      <w:r w:rsidRPr="00C611BB">
        <w:rPr>
          <w:lang w:val="es-ES"/>
        </w:rPr>
        <w:t xml:space="preserve">Repositorio: </w:t>
      </w:r>
      <w:hyperlink r:id="rId8" w:history="1">
        <w:r w:rsidR="004812B8" w:rsidRPr="00C611BB">
          <w:rPr>
            <w:rStyle w:val="Hipervnculo"/>
            <w:lang w:val="es-ES"/>
          </w:rPr>
          <w:t>https://github.com/javpalgon/Acme-ANS-C2</w:t>
        </w:r>
      </w:hyperlink>
    </w:p>
    <w:p w14:paraId="7AE6B20E" w14:textId="77777777" w:rsidR="00242303" w:rsidRPr="00C611BB" w:rsidRDefault="00242303">
      <w:pPr>
        <w:jc w:val="center"/>
        <w:rPr>
          <w:lang w:val="es-ES"/>
        </w:rPr>
      </w:pPr>
    </w:p>
    <w:p w14:paraId="0B157EE2" w14:textId="79347207" w:rsidR="00242303" w:rsidRPr="005276AC" w:rsidRDefault="00242303">
      <w:pPr>
        <w:jc w:val="center"/>
      </w:pPr>
      <w:r w:rsidRPr="005276AC">
        <w:rPr>
          <w:noProof/>
        </w:rPr>
        <w:drawing>
          <wp:inline distT="0" distB="0" distL="0" distR="0" wp14:anchorId="6C0776F8" wp14:editId="0FCFBA96">
            <wp:extent cx="4476750" cy="3960162"/>
            <wp:effectExtent l="0" t="0" r="0" b="2540"/>
            <wp:docPr id="442972068"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72068" name="Imagen 1" descr="Logotipo&#10;&#10;El contenido generado por IA puede ser incorrecto."/>
                    <pic:cNvPicPr/>
                  </pic:nvPicPr>
                  <pic:blipFill>
                    <a:blip r:embed="rId9"/>
                    <a:stretch>
                      <a:fillRect/>
                    </a:stretch>
                  </pic:blipFill>
                  <pic:spPr>
                    <a:xfrm>
                      <a:off x="0" y="0"/>
                      <a:ext cx="4483459" cy="3966096"/>
                    </a:xfrm>
                    <a:prstGeom prst="rect">
                      <a:avLst/>
                    </a:prstGeom>
                  </pic:spPr>
                </pic:pic>
              </a:graphicData>
            </a:graphic>
          </wp:inline>
        </w:drawing>
      </w:r>
    </w:p>
    <w:p w14:paraId="0AB328ED" w14:textId="77777777" w:rsidR="00C611BB" w:rsidRDefault="00C611BB" w:rsidP="00242303">
      <w:pPr>
        <w:rPr>
          <w:sz w:val="28"/>
          <w:szCs w:val="28"/>
          <w:lang w:val="es-ES"/>
        </w:rPr>
      </w:pPr>
    </w:p>
    <w:p w14:paraId="77D58AE6" w14:textId="685E74C9" w:rsidR="0094080B" w:rsidRPr="00C611BB" w:rsidRDefault="003B693E" w:rsidP="00242303">
      <w:pPr>
        <w:rPr>
          <w:sz w:val="28"/>
          <w:szCs w:val="28"/>
          <w:lang w:val="es-ES"/>
        </w:rPr>
      </w:pPr>
      <w:r w:rsidRPr="00C611BB">
        <w:rPr>
          <w:sz w:val="28"/>
          <w:szCs w:val="28"/>
          <w:lang w:val="es-ES"/>
        </w:rPr>
        <w:t>Integrantes del grupo:</w:t>
      </w:r>
    </w:p>
    <w:p w14:paraId="7BE12ADB" w14:textId="4E418E6F" w:rsidR="00242303" w:rsidRPr="00C611BB" w:rsidRDefault="003B693E" w:rsidP="00ED5E56">
      <w:pPr>
        <w:spacing w:after="0"/>
        <w:jc w:val="left"/>
        <w:rPr>
          <w:lang w:val="es-ES"/>
        </w:rPr>
      </w:pPr>
      <w:r w:rsidRPr="00C611BB">
        <w:rPr>
          <w:lang w:val="es-ES"/>
        </w:rPr>
        <w:t>-</w:t>
      </w:r>
      <w:r w:rsidR="00242303" w:rsidRPr="00C611BB">
        <w:rPr>
          <w:lang w:val="es-ES"/>
        </w:rPr>
        <w:t>Santia Bregu –</w:t>
      </w:r>
      <w:r w:rsidRPr="00C611BB">
        <w:rPr>
          <w:lang w:val="es-ES"/>
        </w:rPr>
        <w:t xml:space="preserve"> </w:t>
      </w:r>
      <w:r w:rsidR="00242303" w:rsidRPr="00C611BB">
        <w:rPr>
          <w:lang w:val="es-ES"/>
        </w:rPr>
        <w:t>sanbre@</w:t>
      </w:r>
      <w:r w:rsidR="004812B8" w:rsidRPr="00C611BB">
        <w:rPr>
          <w:lang w:val="es-ES"/>
        </w:rPr>
        <w:t>alum.us.es</w:t>
      </w:r>
      <w:r w:rsidRPr="00C611BB">
        <w:rPr>
          <w:lang w:val="es-ES"/>
        </w:rPr>
        <w:br/>
      </w:r>
      <w:r w:rsidR="004812B8" w:rsidRPr="00C611BB">
        <w:rPr>
          <w:lang w:val="es-ES"/>
        </w:rPr>
        <w:t>-Raquel García Hortal – raqgarhor@alum.us.es</w:t>
      </w:r>
    </w:p>
    <w:p w14:paraId="02B9D859" w14:textId="77777777" w:rsidR="00242303" w:rsidRPr="00C611BB" w:rsidRDefault="00242303" w:rsidP="00242303">
      <w:pPr>
        <w:spacing w:after="0"/>
        <w:rPr>
          <w:lang w:val="es-ES"/>
        </w:rPr>
      </w:pPr>
    </w:p>
    <w:p w14:paraId="41D2D4B7" w14:textId="5037509D" w:rsidR="00C611BB" w:rsidRPr="00C611BB" w:rsidRDefault="003B693E">
      <w:r w:rsidRPr="00C611BB">
        <w:t xml:space="preserve">Fecha: </w:t>
      </w:r>
      <w:r w:rsidR="004812B8" w:rsidRPr="00C611BB">
        <w:t>02/07</w:t>
      </w:r>
      <w:r w:rsidRPr="00C611BB">
        <w:t>/2025</w:t>
      </w:r>
    </w:p>
    <w:p w14:paraId="192E824B" w14:textId="77777777" w:rsidR="0094080B" w:rsidRPr="005276AC" w:rsidRDefault="003B693E">
      <w:r w:rsidRPr="005276AC">
        <w:br w:type="page"/>
      </w:r>
    </w:p>
    <w:sdt>
      <w:sdtPr>
        <w:rPr>
          <w:b/>
          <w:bCs/>
          <w:caps/>
          <w:smallCaps w:val="0"/>
          <w:spacing w:val="0"/>
          <w:sz w:val="22"/>
          <w:szCs w:val="22"/>
        </w:rPr>
        <w:id w:val="-1692147531"/>
        <w:docPartObj>
          <w:docPartGallery w:val="Table of Contents"/>
          <w:docPartUnique/>
        </w:docPartObj>
      </w:sdtPr>
      <w:sdtEndPr>
        <w:rPr>
          <w:b w:val="0"/>
          <w:bCs w:val="0"/>
          <w:caps w:val="0"/>
          <w:sz w:val="20"/>
          <w:szCs w:val="20"/>
        </w:rPr>
      </w:sdtEndPr>
      <w:sdtContent>
        <w:p w14:paraId="44850D7A" w14:textId="6820CE29" w:rsidR="00242303" w:rsidRPr="005276AC" w:rsidRDefault="00242303">
          <w:pPr>
            <w:pStyle w:val="TtuloTDC"/>
          </w:pPr>
          <w:r w:rsidRPr="005276AC">
            <w:t>Contenido</w:t>
          </w:r>
        </w:p>
        <w:p w14:paraId="02B9DC6B" w14:textId="77777777" w:rsidR="004E2310" w:rsidRPr="005276AC" w:rsidRDefault="004E2310" w:rsidP="004E2310"/>
        <w:p w14:paraId="09FB16D6" w14:textId="6FBF1F60" w:rsidR="00ED5E56" w:rsidRDefault="00242303">
          <w:pPr>
            <w:pStyle w:val="TDC1"/>
            <w:tabs>
              <w:tab w:val="right" w:leader="dot" w:pos="8630"/>
            </w:tabs>
            <w:rPr>
              <w:noProof/>
              <w:kern w:val="2"/>
              <w:sz w:val="24"/>
              <w:szCs w:val="24"/>
              <w:lang w:val="es-ES" w:eastAsia="es-ES"/>
              <w14:ligatures w14:val="standardContextual"/>
            </w:rPr>
          </w:pPr>
          <w:r w:rsidRPr="005276AC">
            <w:rPr>
              <w:rFonts w:ascii="Aptos" w:hAnsi="Aptos"/>
            </w:rPr>
            <w:fldChar w:fldCharType="begin"/>
          </w:r>
          <w:r w:rsidRPr="005276AC">
            <w:rPr>
              <w:rFonts w:ascii="Aptos" w:hAnsi="Aptos"/>
            </w:rPr>
            <w:instrText xml:space="preserve"> TOC \o "1-3" \h \z \u </w:instrText>
          </w:r>
          <w:r w:rsidRPr="005276AC">
            <w:rPr>
              <w:rFonts w:ascii="Aptos" w:hAnsi="Aptos"/>
            </w:rPr>
            <w:fldChar w:fldCharType="separate"/>
          </w:r>
          <w:hyperlink w:anchor="_Toc202455716" w:history="1">
            <w:r w:rsidR="00ED5E56" w:rsidRPr="00916AB4">
              <w:rPr>
                <w:rStyle w:val="Hipervnculo"/>
                <w:noProof/>
                <w:lang w:val="es-ES"/>
              </w:rPr>
              <w:t>1. Resumen Ejecutivo</w:t>
            </w:r>
            <w:r w:rsidR="00ED5E56">
              <w:rPr>
                <w:noProof/>
                <w:webHidden/>
              </w:rPr>
              <w:tab/>
            </w:r>
            <w:r w:rsidR="00ED5E56">
              <w:rPr>
                <w:noProof/>
                <w:webHidden/>
              </w:rPr>
              <w:fldChar w:fldCharType="begin"/>
            </w:r>
            <w:r w:rsidR="00ED5E56">
              <w:rPr>
                <w:noProof/>
                <w:webHidden/>
              </w:rPr>
              <w:instrText xml:space="preserve"> PAGEREF _Toc202455716 \h </w:instrText>
            </w:r>
            <w:r w:rsidR="00ED5E56">
              <w:rPr>
                <w:noProof/>
                <w:webHidden/>
              </w:rPr>
            </w:r>
            <w:r w:rsidR="00ED5E56">
              <w:rPr>
                <w:noProof/>
                <w:webHidden/>
              </w:rPr>
              <w:fldChar w:fldCharType="separate"/>
            </w:r>
            <w:r w:rsidR="00FD7897">
              <w:rPr>
                <w:noProof/>
                <w:webHidden/>
              </w:rPr>
              <w:t>3</w:t>
            </w:r>
            <w:r w:rsidR="00ED5E56">
              <w:rPr>
                <w:noProof/>
                <w:webHidden/>
              </w:rPr>
              <w:fldChar w:fldCharType="end"/>
            </w:r>
          </w:hyperlink>
        </w:p>
        <w:p w14:paraId="00A7D129" w14:textId="18D09CE2" w:rsidR="00ED5E56" w:rsidRDefault="00ED5E56">
          <w:pPr>
            <w:pStyle w:val="TDC1"/>
            <w:tabs>
              <w:tab w:val="right" w:leader="dot" w:pos="8630"/>
            </w:tabs>
            <w:rPr>
              <w:noProof/>
              <w:kern w:val="2"/>
              <w:sz w:val="24"/>
              <w:szCs w:val="24"/>
              <w:lang w:val="es-ES" w:eastAsia="es-ES"/>
              <w14:ligatures w14:val="standardContextual"/>
            </w:rPr>
          </w:pPr>
          <w:hyperlink w:anchor="_Toc202455717" w:history="1">
            <w:r w:rsidRPr="00916AB4">
              <w:rPr>
                <w:rStyle w:val="Hipervnculo"/>
                <w:noProof/>
                <w:lang w:val="es-ES"/>
              </w:rPr>
              <w:t>2. Tabla de revisiones</w:t>
            </w:r>
            <w:r>
              <w:rPr>
                <w:noProof/>
                <w:webHidden/>
              </w:rPr>
              <w:tab/>
            </w:r>
            <w:r>
              <w:rPr>
                <w:noProof/>
                <w:webHidden/>
              </w:rPr>
              <w:fldChar w:fldCharType="begin"/>
            </w:r>
            <w:r>
              <w:rPr>
                <w:noProof/>
                <w:webHidden/>
              </w:rPr>
              <w:instrText xml:space="preserve"> PAGEREF _Toc202455717 \h </w:instrText>
            </w:r>
            <w:r>
              <w:rPr>
                <w:noProof/>
                <w:webHidden/>
              </w:rPr>
            </w:r>
            <w:r>
              <w:rPr>
                <w:noProof/>
                <w:webHidden/>
              </w:rPr>
              <w:fldChar w:fldCharType="separate"/>
            </w:r>
            <w:r w:rsidR="00FD7897">
              <w:rPr>
                <w:noProof/>
                <w:webHidden/>
              </w:rPr>
              <w:t>3</w:t>
            </w:r>
            <w:r>
              <w:rPr>
                <w:noProof/>
                <w:webHidden/>
              </w:rPr>
              <w:fldChar w:fldCharType="end"/>
            </w:r>
          </w:hyperlink>
        </w:p>
        <w:p w14:paraId="410FB4F6" w14:textId="4BABF8D8" w:rsidR="00ED5E56" w:rsidRDefault="00ED5E56">
          <w:pPr>
            <w:pStyle w:val="TDC1"/>
            <w:tabs>
              <w:tab w:val="right" w:leader="dot" w:pos="8630"/>
            </w:tabs>
            <w:rPr>
              <w:noProof/>
              <w:kern w:val="2"/>
              <w:sz w:val="24"/>
              <w:szCs w:val="24"/>
              <w:lang w:val="es-ES" w:eastAsia="es-ES"/>
              <w14:ligatures w14:val="standardContextual"/>
            </w:rPr>
          </w:pPr>
          <w:hyperlink w:anchor="_Toc202455718" w:history="1">
            <w:r w:rsidRPr="00916AB4">
              <w:rPr>
                <w:rStyle w:val="Hipervnculo"/>
                <w:noProof/>
                <w:lang w:val="es-ES"/>
              </w:rPr>
              <w:t>3. Introducción</w:t>
            </w:r>
            <w:r>
              <w:rPr>
                <w:noProof/>
                <w:webHidden/>
              </w:rPr>
              <w:tab/>
            </w:r>
            <w:r>
              <w:rPr>
                <w:noProof/>
                <w:webHidden/>
              </w:rPr>
              <w:fldChar w:fldCharType="begin"/>
            </w:r>
            <w:r>
              <w:rPr>
                <w:noProof/>
                <w:webHidden/>
              </w:rPr>
              <w:instrText xml:space="preserve"> PAGEREF _Toc202455718 \h </w:instrText>
            </w:r>
            <w:r>
              <w:rPr>
                <w:noProof/>
                <w:webHidden/>
              </w:rPr>
            </w:r>
            <w:r>
              <w:rPr>
                <w:noProof/>
                <w:webHidden/>
              </w:rPr>
              <w:fldChar w:fldCharType="separate"/>
            </w:r>
            <w:r w:rsidR="00FD7897">
              <w:rPr>
                <w:noProof/>
                <w:webHidden/>
              </w:rPr>
              <w:t>4</w:t>
            </w:r>
            <w:r>
              <w:rPr>
                <w:noProof/>
                <w:webHidden/>
              </w:rPr>
              <w:fldChar w:fldCharType="end"/>
            </w:r>
          </w:hyperlink>
        </w:p>
        <w:p w14:paraId="129E1B83" w14:textId="1B945A1D" w:rsidR="00ED5E56" w:rsidRDefault="00ED5E56">
          <w:pPr>
            <w:pStyle w:val="TDC1"/>
            <w:tabs>
              <w:tab w:val="right" w:leader="dot" w:pos="8630"/>
            </w:tabs>
            <w:rPr>
              <w:noProof/>
              <w:kern w:val="2"/>
              <w:sz w:val="24"/>
              <w:szCs w:val="24"/>
              <w:lang w:val="es-ES" w:eastAsia="es-ES"/>
              <w14:ligatures w14:val="standardContextual"/>
            </w:rPr>
          </w:pPr>
          <w:hyperlink w:anchor="_Toc202455719" w:history="1">
            <w:r w:rsidRPr="00916AB4">
              <w:rPr>
                <w:rStyle w:val="Hipervnculo"/>
                <w:noProof/>
                <w:lang w:val="es-ES"/>
              </w:rPr>
              <w:t>4. Contenido</w:t>
            </w:r>
            <w:r>
              <w:rPr>
                <w:noProof/>
                <w:webHidden/>
              </w:rPr>
              <w:tab/>
            </w:r>
            <w:r>
              <w:rPr>
                <w:noProof/>
                <w:webHidden/>
              </w:rPr>
              <w:fldChar w:fldCharType="begin"/>
            </w:r>
            <w:r>
              <w:rPr>
                <w:noProof/>
                <w:webHidden/>
              </w:rPr>
              <w:instrText xml:space="preserve"> PAGEREF _Toc202455719 \h </w:instrText>
            </w:r>
            <w:r>
              <w:rPr>
                <w:noProof/>
                <w:webHidden/>
              </w:rPr>
            </w:r>
            <w:r>
              <w:rPr>
                <w:noProof/>
                <w:webHidden/>
              </w:rPr>
              <w:fldChar w:fldCharType="separate"/>
            </w:r>
            <w:r w:rsidR="00FD7897">
              <w:rPr>
                <w:noProof/>
                <w:webHidden/>
              </w:rPr>
              <w:t>5</w:t>
            </w:r>
            <w:r>
              <w:rPr>
                <w:noProof/>
                <w:webHidden/>
              </w:rPr>
              <w:fldChar w:fldCharType="end"/>
            </w:r>
          </w:hyperlink>
        </w:p>
        <w:p w14:paraId="56921CDF" w14:textId="4B18D497" w:rsidR="00ED5E56" w:rsidRDefault="00ED5E56">
          <w:pPr>
            <w:pStyle w:val="TDC2"/>
            <w:tabs>
              <w:tab w:val="right" w:leader="dot" w:pos="8630"/>
            </w:tabs>
            <w:rPr>
              <w:noProof/>
              <w:kern w:val="2"/>
              <w:sz w:val="24"/>
              <w:szCs w:val="24"/>
              <w:lang w:val="es-ES" w:eastAsia="es-ES"/>
              <w14:ligatures w14:val="standardContextual"/>
            </w:rPr>
          </w:pPr>
          <w:hyperlink w:anchor="_Toc202455720" w:history="1">
            <w:r w:rsidRPr="00916AB4">
              <w:rPr>
                <w:rStyle w:val="Hipervnculo"/>
                <w:noProof/>
                <w:lang w:val="es-ES"/>
              </w:rPr>
              <w:t>4.1. Pruebas para índice de Flight</w:t>
            </w:r>
            <w:r>
              <w:rPr>
                <w:noProof/>
                <w:webHidden/>
              </w:rPr>
              <w:tab/>
            </w:r>
            <w:r>
              <w:rPr>
                <w:noProof/>
                <w:webHidden/>
              </w:rPr>
              <w:fldChar w:fldCharType="begin"/>
            </w:r>
            <w:r>
              <w:rPr>
                <w:noProof/>
                <w:webHidden/>
              </w:rPr>
              <w:instrText xml:space="preserve"> PAGEREF _Toc202455720 \h </w:instrText>
            </w:r>
            <w:r>
              <w:rPr>
                <w:noProof/>
                <w:webHidden/>
              </w:rPr>
            </w:r>
            <w:r>
              <w:rPr>
                <w:noProof/>
                <w:webHidden/>
              </w:rPr>
              <w:fldChar w:fldCharType="separate"/>
            </w:r>
            <w:r w:rsidR="00FD7897">
              <w:rPr>
                <w:noProof/>
                <w:webHidden/>
              </w:rPr>
              <w:t>5</w:t>
            </w:r>
            <w:r>
              <w:rPr>
                <w:noProof/>
                <w:webHidden/>
              </w:rPr>
              <w:fldChar w:fldCharType="end"/>
            </w:r>
          </w:hyperlink>
        </w:p>
        <w:p w14:paraId="3E6A7E43" w14:textId="33097A40" w:rsidR="00ED5E56" w:rsidRDefault="00ED5E56">
          <w:pPr>
            <w:pStyle w:val="TDC2"/>
            <w:tabs>
              <w:tab w:val="right" w:leader="dot" w:pos="8630"/>
            </w:tabs>
            <w:rPr>
              <w:noProof/>
              <w:kern w:val="2"/>
              <w:sz w:val="24"/>
              <w:szCs w:val="24"/>
              <w:lang w:val="es-ES" w:eastAsia="es-ES"/>
              <w14:ligatures w14:val="standardContextual"/>
            </w:rPr>
          </w:pPr>
          <w:hyperlink w:anchor="_Toc202455721" w:history="1">
            <w:r w:rsidRPr="00916AB4">
              <w:rPr>
                <w:rStyle w:val="Hipervnculo"/>
                <w:noProof/>
                <w:lang w:val="es-ES"/>
              </w:rPr>
              <w:t>4.2. Pruebas para el índice de Leg</w:t>
            </w:r>
            <w:r>
              <w:rPr>
                <w:noProof/>
                <w:webHidden/>
              </w:rPr>
              <w:tab/>
            </w:r>
            <w:r>
              <w:rPr>
                <w:noProof/>
                <w:webHidden/>
              </w:rPr>
              <w:fldChar w:fldCharType="begin"/>
            </w:r>
            <w:r>
              <w:rPr>
                <w:noProof/>
                <w:webHidden/>
              </w:rPr>
              <w:instrText xml:space="preserve"> PAGEREF _Toc202455721 \h </w:instrText>
            </w:r>
            <w:r>
              <w:rPr>
                <w:noProof/>
                <w:webHidden/>
              </w:rPr>
            </w:r>
            <w:r>
              <w:rPr>
                <w:noProof/>
                <w:webHidden/>
              </w:rPr>
              <w:fldChar w:fldCharType="separate"/>
            </w:r>
            <w:r w:rsidR="00FD7897">
              <w:rPr>
                <w:noProof/>
                <w:webHidden/>
              </w:rPr>
              <w:t>15</w:t>
            </w:r>
            <w:r>
              <w:rPr>
                <w:noProof/>
                <w:webHidden/>
              </w:rPr>
              <w:fldChar w:fldCharType="end"/>
            </w:r>
          </w:hyperlink>
        </w:p>
        <w:p w14:paraId="167AB5B8" w14:textId="5C4134E4" w:rsidR="00ED5E56" w:rsidRDefault="00ED5E56">
          <w:pPr>
            <w:pStyle w:val="TDC1"/>
            <w:tabs>
              <w:tab w:val="right" w:leader="dot" w:pos="8630"/>
            </w:tabs>
            <w:rPr>
              <w:noProof/>
              <w:kern w:val="2"/>
              <w:sz w:val="24"/>
              <w:szCs w:val="24"/>
              <w:lang w:val="es-ES" w:eastAsia="es-ES"/>
              <w14:ligatures w14:val="standardContextual"/>
            </w:rPr>
          </w:pPr>
          <w:hyperlink w:anchor="_Toc202455722" w:history="1">
            <w:r w:rsidRPr="00916AB4">
              <w:rPr>
                <w:rStyle w:val="Hipervnculo"/>
                <w:noProof/>
              </w:rPr>
              <w:t>5. Pruebas de rendimiento</w:t>
            </w:r>
            <w:r>
              <w:rPr>
                <w:noProof/>
                <w:webHidden/>
              </w:rPr>
              <w:tab/>
            </w:r>
            <w:r>
              <w:rPr>
                <w:noProof/>
                <w:webHidden/>
              </w:rPr>
              <w:fldChar w:fldCharType="begin"/>
            </w:r>
            <w:r>
              <w:rPr>
                <w:noProof/>
                <w:webHidden/>
              </w:rPr>
              <w:instrText xml:space="preserve"> PAGEREF _Toc202455722 \h </w:instrText>
            </w:r>
            <w:r>
              <w:rPr>
                <w:noProof/>
                <w:webHidden/>
              </w:rPr>
            </w:r>
            <w:r>
              <w:rPr>
                <w:noProof/>
                <w:webHidden/>
              </w:rPr>
              <w:fldChar w:fldCharType="separate"/>
            </w:r>
            <w:r w:rsidR="00FD7897">
              <w:rPr>
                <w:noProof/>
                <w:webHidden/>
              </w:rPr>
              <w:t>26</w:t>
            </w:r>
            <w:r>
              <w:rPr>
                <w:noProof/>
                <w:webHidden/>
              </w:rPr>
              <w:fldChar w:fldCharType="end"/>
            </w:r>
          </w:hyperlink>
        </w:p>
        <w:p w14:paraId="7C9A2477" w14:textId="57205A7F" w:rsidR="00ED5E56" w:rsidRDefault="00ED5E56">
          <w:pPr>
            <w:pStyle w:val="TDC1"/>
            <w:tabs>
              <w:tab w:val="right" w:leader="dot" w:pos="8630"/>
            </w:tabs>
            <w:rPr>
              <w:noProof/>
              <w:kern w:val="2"/>
              <w:sz w:val="24"/>
              <w:szCs w:val="24"/>
              <w:lang w:val="es-ES" w:eastAsia="es-ES"/>
              <w14:ligatures w14:val="standardContextual"/>
            </w:rPr>
          </w:pPr>
          <w:hyperlink w:anchor="_Toc202455723" w:history="1">
            <w:r w:rsidRPr="00916AB4">
              <w:rPr>
                <w:rStyle w:val="Hipervnculo"/>
                <w:noProof/>
                <w:lang w:val="es-ES"/>
              </w:rPr>
              <w:t>6. Conclusiones</w:t>
            </w:r>
            <w:r>
              <w:rPr>
                <w:noProof/>
                <w:webHidden/>
              </w:rPr>
              <w:tab/>
            </w:r>
            <w:r>
              <w:rPr>
                <w:noProof/>
                <w:webHidden/>
              </w:rPr>
              <w:fldChar w:fldCharType="begin"/>
            </w:r>
            <w:r>
              <w:rPr>
                <w:noProof/>
                <w:webHidden/>
              </w:rPr>
              <w:instrText xml:space="preserve"> PAGEREF _Toc202455723 \h </w:instrText>
            </w:r>
            <w:r>
              <w:rPr>
                <w:noProof/>
                <w:webHidden/>
              </w:rPr>
            </w:r>
            <w:r>
              <w:rPr>
                <w:noProof/>
                <w:webHidden/>
              </w:rPr>
              <w:fldChar w:fldCharType="separate"/>
            </w:r>
            <w:r w:rsidR="00FD7897">
              <w:rPr>
                <w:noProof/>
                <w:webHidden/>
              </w:rPr>
              <w:t>29</w:t>
            </w:r>
            <w:r>
              <w:rPr>
                <w:noProof/>
                <w:webHidden/>
              </w:rPr>
              <w:fldChar w:fldCharType="end"/>
            </w:r>
          </w:hyperlink>
        </w:p>
        <w:p w14:paraId="4075D427" w14:textId="21FA3003" w:rsidR="00ED5E56" w:rsidRDefault="00ED5E56">
          <w:pPr>
            <w:pStyle w:val="TDC1"/>
            <w:tabs>
              <w:tab w:val="right" w:leader="dot" w:pos="8630"/>
            </w:tabs>
            <w:rPr>
              <w:noProof/>
              <w:kern w:val="2"/>
              <w:sz w:val="24"/>
              <w:szCs w:val="24"/>
              <w:lang w:val="es-ES" w:eastAsia="es-ES"/>
              <w14:ligatures w14:val="standardContextual"/>
            </w:rPr>
          </w:pPr>
          <w:hyperlink w:anchor="_Toc202455724" w:history="1">
            <w:r w:rsidRPr="00916AB4">
              <w:rPr>
                <w:rStyle w:val="Hipervnculo"/>
                <w:noProof/>
                <w:lang w:val="es-ES"/>
              </w:rPr>
              <w:t>7. Bibliografía</w:t>
            </w:r>
            <w:r>
              <w:rPr>
                <w:noProof/>
                <w:webHidden/>
              </w:rPr>
              <w:tab/>
            </w:r>
            <w:r>
              <w:rPr>
                <w:noProof/>
                <w:webHidden/>
              </w:rPr>
              <w:fldChar w:fldCharType="begin"/>
            </w:r>
            <w:r>
              <w:rPr>
                <w:noProof/>
                <w:webHidden/>
              </w:rPr>
              <w:instrText xml:space="preserve"> PAGEREF _Toc202455724 \h </w:instrText>
            </w:r>
            <w:r>
              <w:rPr>
                <w:noProof/>
                <w:webHidden/>
              </w:rPr>
            </w:r>
            <w:r>
              <w:rPr>
                <w:noProof/>
                <w:webHidden/>
              </w:rPr>
              <w:fldChar w:fldCharType="separate"/>
            </w:r>
            <w:r w:rsidR="00FD7897">
              <w:rPr>
                <w:noProof/>
                <w:webHidden/>
              </w:rPr>
              <w:t>29</w:t>
            </w:r>
            <w:r>
              <w:rPr>
                <w:noProof/>
                <w:webHidden/>
              </w:rPr>
              <w:fldChar w:fldCharType="end"/>
            </w:r>
          </w:hyperlink>
        </w:p>
        <w:p w14:paraId="3F62CEDF" w14:textId="0358BDCE" w:rsidR="00242303" w:rsidRPr="005276AC" w:rsidRDefault="00242303">
          <w:r w:rsidRPr="005276AC">
            <w:rPr>
              <w:rFonts w:ascii="Aptos" w:hAnsi="Aptos"/>
              <w:b/>
              <w:bCs/>
            </w:rPr>
            <w:fldChar w:fldCharType="end"/>
          </w:r>
        </w:p>
      </w:sdtContent>
    </w:sdt>
    <w:p w14:paraId="6309A684" w14:textId="77777777" w:rsidR="00242303" w:rsidRPr="005276AC" w:rsidRDefault="00242303">
      <w:pPr>
        <w:pStyle w:val="Ttulo1"/>
      </w:pPr>
    </w:p>
    <w:p w14:paraId="0D152D81" w14:textId="77777777" w:rsidR="00242303" w:rsidRPr="005276AC" w:rsidRDefault="00242303">
      <w:pPr>
        <w:rPr>
          <w:rFonts w:asciiTheme="majorHAnsi" w:eastAsiaTheme="majorEastAsia" w:hAnsiTheme="majorHAnsi" w:cstheme="majorBidi"/>
          <w:b/>
          <w:bCs/>
          <w:color w:val="365F91" w:themeColor="accent1" w:themeShade="BF"/>
          <w:sz w:val="28"/>
          <w:szCs w:val="28"/>
        </w:rPr>
      </w:pPr>
      <w:r w:rsidRPr="005276AC">
        <w:br w:type="page"/>
      </w:r>
    </w:p>
    <w:p w14:paraId="37D1DFB4" w14:textId="04460407" w:rsidR="0094080B" w:rsidRPr="00C611BB" w:rsidRDefault="003B693E">
      <w:pPr>
        <w:pStyle w:val="Ttulo1"/>
        <w:rPr>
          <w:lang w:val="es-ES"/>
        </w:rPr>
      </w:pPr>
      <w:bookmarkStart w:id="0" w:name="_Toc202455716"/>
      <w:r w:rsidRPr="00C611BB">
        <w:rPr>
          <w:lang w:val="es-ES"/>
        </w:rPr>
        <w:lastRenderedPageBreak/>
        <w:t>1. Resumen Ejecutivo</w:t>
      </w:r>
      <w:bookmarkEnd w:id="0"/>
    </w:p>
    <w:p w14:paraId="00F865E1" w14:textId="77777777" w:rsidR="004E2310" w:rsidRPr="00C611BB" w:rsidRDefault="004E2310" w:rsidP="004E2310">
      <w:pPr>
        <w:rPr>
          <w:lang w:val="es-ES"/>
        </w:rPr>
      </w:pPr>
    </w:p>
    <w:p w14:paraId="79D626DF" w14:textId="77777777" w:rsidR="004E2310" w:rsidRPr="00C611BB" w:rsidRDefault="004E2310" w:rsidP="004E2310">
      <w:pPr>
        <w:spacing w:line="278" w:lineRule="auto"/>
        <w:rPr>
          <w:rFonts w:cs="Times New Roman"/>
          <w:lang w:val="es-ES"/>
        </w:rPr>
      </w:pPr>
      <w:r w:rsidRPr="00C611BB">
        <w:rPr>
          <w:rFonts w:cs="Times New Roman"/>
          <w:lang w:val="es-ES"/>
        </w:rPr>
        <w:t xml:space="preserve">El presente informe recoge de manera sistemática el conjunto de pruebas aplicadas al sistema, siguiendo las metodologías de </w:t>
      </w:r>
      <w:r w:rsidRPr="00C611BB">
        <w:rPr>
          <w:rFonts w:cs="Times New Roman"/>
          <w:b/>
          <w:bCs/>
          <w:lang w:val="es-ES"/>
        </w:rPr>
        <w:t>testing funcional formal</w:t>
      </w:r>
      <w:r w:rsidRPr="00C611BB">
        <w:rPr>
          <w:rFonts w:cs="Times New Roman"/>
          <w:lang w:val="es-ES"/>
        </w:rPr>
        <w:t xml:space="preserve"> y </w:t>
      </w:r>
      <w:r w:rsidRPr="00C611BB">
        <w:rPr>
          <w:rFonts w:cs="Times New Roman"/>
          <w:b/>
          <w:bCs/>
          <w:lang w:val="es-ES"/>
        </w:rPr>
        <w:t>testing de rendimiento</w:t>
      </w:r>
      <w:r w:rsidRPr="00C611BB">
        <w:rPr>
          <w:rFonts w:cs="Times New Roman"/>
          <w:lang w:val="es-ES"/>
        </w:rPr>
        <w:t xml:space="preserve"> presentadas en las sesiones S01 y S02.</w:t>
      </w:r>
    </w:p>
    <w:p w14:paraId="279E34DF" w14:textId="77777777" w:rsidR="004E2310" w:rsidRPr="00C611BB" w:rsidRDefault="004E2310" w:rsidP="004E2310">
      <w:pPr>
        <w:spacing w:line="278" w:lineRule="auto"/>
        <w:rPr>
          <w:rFonts w:cs="Times New Roman"/>
        </w:rPr>
      </w:pPr>
      <w:r w:rsidRPr="00C611BB">
        <w:rPr>
          <w:rFonts w:cs="Times New Roman"/>
          <w:lang w:val="es-ES"/>
        </w:rPr>
        <w:t xml:space="preserve">En la primera parte se detallan los </w:t>
      </w:r>
      <w:r w:rsidRPr="00C611BB">
        <w:rPr>
          <w:rFonts w:cs="Times New Roman"/>
          <w:b/>
          <w:bCs/>
          <w:lang w:val="es-ES"/>
        </w:rPr>
        <w:t>test funcionales</w:t>
      </w:r>
      <w:r w:rsidRPr="00C611BB">
        <w:rPr>
          <w:rFonts w:cs="Times New Roman"/>
          <w:lang w:val="es-ES"/>
        </w:rPr>
        <w:t xml:space="preserve"> realizados sobre cada funcionalidad clave de la aplicación. </w:t>
      </w:r>
      <w:r w:rsidRPr="00C611BB">
        <w:rPr>
          <w:rFonts w:cs="Times New Roman"/>
        </w:rPr>
        <w:t>Se han aplicado casos de prueba de tres tipos:</w:t>
      </w:r>
    </w:p>
    <w:p w14:paraId="7B5F0C3A" w14:textId="77777777" w:rsidR="004E2310" w:rsidRPr="00C611BB" w:rsidRDefault="004E2310" w:rsidP="004E2310">
      <w:pPr>
        <w:numPr>
          <w:ilvl w:val="0"/>
          <w:numId w:val="10"/>
        </w:numPr>
        <w:spacing w:line="278" w:lineRule="auto"/>
        <w:rPr>
          <w:rFonts w:cs="Times New Roman"/>
          <w:lang w:val="es-ES"/>
        </w:rPr>
      </w:pPr>
      <w:r w:rsidRPr="00C611BB">
        <w:rPr>
          <w:rFonts w:cs="Times New Roman"/>
          <w:b/>
          <w:bCs/>
          <w:lang w:val="es-ES"/>
        </w:rPr>
        <w:t>Positivos</w:t>
      </w:r>
      <w:r w:rsidRPr="00C611BB">
        <w:rPr>
          <w:rFonts w:cs="Times New Roman"/>
          <w:lang w:val="es-ES"/>
        </w:rPr>
        <w:t>, para verificar que el sistema funciona correctamente con entradas válidas.</w:t>
      </w:r>
    </w:p>
    <w:p w14:paraId="0864F646" w14:textId="77777777" w:rsidR="004E2310" w:rsidRPr="00C611BB" w:rsidRDefault="004E2310" w:rsidP="004E2310">
      <w:pPr>
        <w:numPr>
          <w:ilvl w:val="0"/>
          <w:numId w:val="10"/>
        </w:numPr>
        <w:spacing w:line="278" w:lineRule="auto"/>
        <w:rPr>
          <w:rFonts w:cs="Times New Roman"/>
          <w:lang w:val="es-ES"/>
        </w:rPr>
      </w:pPr>
      <w:r w:rsidRPr="00C611BB">
        <w:rPr>
          <w:rFonts w:cs="Times New Roman"/>
          <w:b/>
          <w:bCs/>
          <w:lang w:val="es-ES"/>
        </w:rPr>
        <w:t>Negativos</w:t>
      </w:r>
      <w:r w:rsidRPr="00C611BB">
        <w:rPr>
          <w:rFonts w:cs="Times New Roman"/>
          <w:lang w:val="es-ES"/>
        </w:rPr>
        <w:t>, para comprobar que maneja adecuadamente entradas inválidas.</w:t>
      </w:r>
    </w:p>
    <w:p w14:paraId="24488FCE" w14:textId="77777777" w:rsidR="004E2310" w:rsidRPr="00C611BB" w:rsidRDefault="004E2310" w:rsidP="004E2310">
      <w:pPr>
        <w:numPr>
          <w:ilvl w:val="0"/>
          <w:numId w:val="10"/>
        </w:numPr>
        <w:spacing w:line="278" w:lineRule="auto"/>
        <w:rPr>
          <w:rFonts w:cs="Times New Roman"/>
          <w:lang w:val="es-ES"/>
        </w:rPr>
      </w:pPr>
      <w:r w:rsidRPr="00C611BB">
        <w:rPr>
          <w:rFonts w:cs="Times New Roman"/>
          <w:b/>
          <w:bCs/>
          <w:lang w:val="es-ES"/>
        </w:rPr>
        <w:t>Hacking</w:t>
      </w:r>
      <w:r w:rsidRPr="00C611BB">
        <w:rPr>
          <w:rFonts w:cs="Times New Roman"/>
          <w:lang w:val="es-ES"/>
        </w:rPr>
        <w:t>, para asegurar que se protegen correctamente contra accesos no autorizados y manipulaciones ilegales.</w:t>
      </w:r>
    </w:p>
    <w:p w14:paraId="0EC1AA68" w14:textId="77777777" w:rsidR="004E2310" w:rsidRPr="00C611BB" w:rsidRDefault="004E2310" w:rsidP="004E2310">
      <w:pPr>
        <w:spacing w:line="278" w:lineRule="auto"/>
        <w:rPr>
          <w:rFonts w:cs="Times New Roman"/>
          <w:lang w:val="es-ES"/>
        </w:rPr>
      </w:pPr>
      <w:r w:rsidRPr="00C611BB">
        <w:rPr>
          <w:rFonts w:cs="Times New Roman"/>
          <w:lang w:val="es-ES"/>
        </w:rPr>
        <w:t xml:space="preserve">Además, se ha utilizado la herramienta de </w:t>
      </w:r>
      <w:r w:rsidRPr="00C611BB">
        <w:rPr>
          <w:rFonts w:cs="Times New Roman"/>
          <w:b/>
          <w:bCs/>
          <w:lang w:val="es-ES"/>
        </w:rPr>
        <w:t>grabación y reproducción de pruebas</w:t>
      </w:r>
      <w:r w:rsidRPr="00C611BB">
        <w:rPr>
          <w:rFonts w:cs="Times New Roman"/>
          <w:lang w:val="es-ES"/>
        </w:rPr>
        <w:t xml:space="preserve"> del framework para automatizar los casos y asegurar su repetibilidad, así como analizar la </w:t>
      </w:r>
      <w:r w:rsidRPr="00C611BB">
        <w:rPr>
          <w:rFonts w:cs="Times New Roman"/>
          <w:b/>
          <w:bCs/>
          <w:lang w:val="es-ES"/>
        </w:rPr>
        <w:t>cobertura del código</w:t>
      </w:r>
      <w:r w:rsidRPr="00C611BB">
        <w:rPr>
          <w:rFonts w:cs="Times New Roman"/>
          <w:lang w:val="es-ES"/>
        </w:rPr>
        <w:t>.</w:t>
      </w:r>
    </w:p>
    <w:p w14:paraId="36B2FFB8" w14:textId="77777777" w:rsidR="004E2310" w:rsidRPr="00C611BB" w:rsidRDefault="004E2310" w:rsidP="004E2310">
      <w:pPr>
        <w:spacing w:line="278" w:lineRule="auto"/>
        <w:rPr>
          <w:rFonts w:cs="Times New Roman"/>
          <w:lang w:val="es-ES"/>
        </w:rPr>
      </w:pPr>
      <w:r w:rsidRPr="00C611BB">
        <w:rPr>
          <w:rFonts w:cs="Times New Roman"/>
          <w:lang w:val="es-ES"/>
        </w:rPr>
        <w:t xml:space="preserve">En la segunda parte se aborda el </w:t>
      </w:r>
      <w:r w:rsidRPr="00C611BB">
        <w:rPr>
          <w:rFonts w:cs="Times New Roman"/>
          <w:b/>
          <w:bCs/>
          <w:lang w:val="es-ES"/>
        </w:rPr>
        <w:t>testing de rendimiento</w:t>
      </w:r>
      <w:r w:rsidRPr="00C611BB">
        <w:rPr>
          <w:rFonts w:cs="Times New Roman"/>
          <w:lang w:val="es-ES"/>
        </w:rPr>
        <w:t xml:space="preserve">, utilizando los trazos generados por el replayer para analizar el tiempo de respuesta de cada funcionalidad. Se han aplicado técnicas estadísticas como </w:t>
      </w:r>
      <w:r w:rsidRPr="00C611BB">
        <w:rPr>
          <w:rFonts w:cs="Times New Roman"/>
          <w:b/>
          <w:bCs/>
          <w:lang w:val="es-ES"/>
        </w:rPr>
        <w:t>intervalos de confianza</w:t>
      </w:r>
      <w:r w:rsidRPr="00C611BB">
        <w:rPr>
          <w:rFonts w:cs="Times New Roman"/>
          <w:lang w:val="es-ES"/>
        </w:rPr>
        <w:t xml:space="preserve"> y </w:t>
      </w:r>
      <w:r w:rsidRPr="00C611BB">
        <w:rPr>
          <w:rFonts w:cs="Times New Roman"/>
          <w:b/>
          <w:bCs/>
          <w:lang w:val="es-ES"/>
        </w:rPr>
        <w:t>contrastes de hipótesis</w:t>
      </w:r>
      <w:r w:rsidRPr="00C611BB">
        <w:rPr>
          <w:rFonts w:cs="Times New Roman"/>
          <w:lang w:val="es-ES"/>
        </w:rPr>
        <w:t xml:space="preserve">, y se han identificado las peticiones más ineficientes (MIR) con el fin de optimizar el sistema mediante </w:t>
      </w:r>
      <w:r w:rsidRPr="00C611BB">
        <w:rPr>
          <w:rFonts w:cs="Times New Roman"/>
          <w:b/>
          <w:bCs/>
          <w:lang w:val="es-ES"/>
        </w:rPr>
        <w:t>profiling y refactorización</w:t>
      </w:r>
      <w:r w:rsidRPr="00C611BB">
        <w:rPr>
          <w:rFonts w:cs="Times New Roman"/>
          <w:lang w:val="es-ES"/>
        </w:rPr>
        <w:t>.</w:t>
      </w:r>
    </w:p>
    <w:p w14:paraId="0C090891" w14:textId="77777777" w:rsidR="004E2310" w:rsidRDefault="004E2310" w:rsidP="004E2310">
      <w:pPr>
        <w:spacing w:line="278" w:lineRule="auto"/>
        <w:rPr>
          <w:rFonts w:cs="Times New Roman"/>
          <w:lang w:val="es-ES"/>
        </w:rPr>
      </w:pPr>
      <w:r w:rsidRPr="00C611BB">
        <w:rPr>
          <w:rFonts w:cs="Times New Roman"/>
          <w:lang w:val="es-ES"/>
        </w:rPr>
        <w:t>Este informe sirve como evidencia de que se han cubierto las principales funcionalidades y se ha verificado tanto su comportamiento correcto como su eficiencia bajo condiciones controladas.</w:t>
      </w:r>
    </w:p>
    <w:p w14:paraId="6FD24C22" w14:textId="77777777" w:rsidR="00ED5E56" w:rsidRDefault="00ED5E56" w:rsidP="004E2310">
      <w:pPr>
        <w:spacing w:line="278" w:lineRule="auto"/>
        <w:rPr>
          <w:rFonts w:cs="Times New Roman"/>
          <w:lang w:val="es-ES"/>
        </w:rPr>
      </w:pPr>
    </w:p>
    <w:p w14:paraId="636F5C84" w14:textId="1D08D882" w:rsidR="00ED5E56" w:rsidRDefault="00ED5E56" w:rsidP="00ED5E56">
      <w:pPr>
        <w:pStyle w:val="Ttulo1"/>
        <w:rPr>
          <w:lang w:val="es-ES"/>
        </w:rPr>
      </w:pPr>
      <w:bookmarkStart w:id="1" w:name="_Toc202455717"/>
      <w:r>
        <w:rPr>
          <w:lang w:val="es-ES"/>
        </w:rPr>
        <w:t>2</w:t>
      </w:r>
      <w:r w:rsidRPr="00C611BB">
        <w:rPr>
          <w:lang w:val="es-ES"/>
        </w:rPr>
        <w:t xml:space="preserve">. </w:t>
      </w:r>
      <w:r>
        <w:rPr>
          <w:lang w:val="es-ES"/>
        </w:rPr>
        <w:t>Tabla de revisiones</w:t>
      </w:r>
      <w:bookmarkEnd w:id="1"/>
    </w:p>
    <w:p w14:paraId="3D22FDD4" w14:textId="77777777" w:rsidR="00ED5E56" w:rsidRPr="00ED5E56" w:rsidRDefault="00ED5E56" w:rsidP="00ED5E56">
      <w:pPr>
        <w:rPr>
          <w:lang w:val="es-ES"/>
        </w:rPr>
      </w:pPr>
    </w:p>
    <w:tbl>
      <w:tblPr>
        <w:tblStyle w:val="Tablanormal1"/>
        <w:tblW w:w="8858" w:type="dxa"/>
        <w:tblLook w:val="04A0" w:firstRow="1" w:lastRow="0" w:firstColumn="1" w:lastColumn="0" w:noHBand="0" w:noVBand="1"/>
      </w:tblPr>
      <w:tblGrid>
        <w:gridCol w:w="2953"/>
        <w:gridCol w:w="2952"/>
        <w:gridCol w:w="2953"/>
      </w:tblGrid>
      <w:tr w:rsidR="00ED5E56" w14:paraId="56E8EAD3" w14:textId="77777777" w:rsidTr="00ED5E56">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953" w:type="dxa"/>
          </w:tcPr>
          <w:p w14:paraId="57CE1783" w14:textId="37586199" w:rsidR="00ED5E56" w:rsidRDefault="00ED5E56" w:rsidP="000E142C">
            <w:r>
              <w:t>Revisión</w:t>
            </w:r>
          </w:p>
        </w:tc>
        <w:tc>
          <w:tcPr>
            <w:tcW w:w="2952" w:type="dxa"/>
          </w:tcPr>
          <w:p w14:paraId="1868E5CB" w14:textId="519D9442" w:rsidR="00ED5E56" w:rsidRDefault="00ED5E56" w:rsidP="000E142C">
            <w:pPr>
              <w:cnfStyle w:val="100000000000" w:firstRow="1" w:lastRow="0" w:firstColumn="0" w:lastColumn="0" w:oddVBand="0" w:evenVBand="0" w:oddHBand="0" w:evenHBand="0" w:firstRowFirstColumn="0" w:firstRowLastColumn="0" w:lastRowFirstColumn="0" w:lastRowLastColumn="0"/>
            </w:pPr>
            <w:r>
              <w:t>Fecha</w:t>
            </w:r>
          </w:p>
        </w:tc>
        <w:tc>
          <w:tcPr>
            <w:tcW w:w="2953" w:type="dxa"/>
          </w:tcPr>
          <w:p w14:paraId="0B445120" w14:textId="1C22215F" w:rsidR="00ED5E56" w:rsidRDefault="00ED5E56" w:rsidP="000E142C">
            <w:pPr>
              <w:cnfStyle w:val="100000000000" w:firstRow="1" w:lastRow="0" w:firstColumn="0" w:lastColumn="0" w:oddVBand="0" w:evenVBand="0" w:oddHBand="0" w:evenHBand="0" w:firstRowFirstColumn="0" w:firstRowLastColumn="0" w:lastRowFirstColumn="0" w:lastRowLastColumn="0"/>
            </w:pPr>
            <w:r>
              <w:t>Descripción</w:t>
            </w:r>
          </w:p>
        </w:tc>
      </w:tr>
      <w:tr w:rsidR="00ED5E56" w:rsidRPr="00ED5E56" w14:paraId="5B0D38A6" w14:textId="77777777" w:rsidTr="00ED5E56">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2953" w:type="dxa"/>
          </w:tcPr>
          <w:p w14:paraId="195F15BE" w14:textId="77777777" w:rsidR="00ED5E56" w:rsidRDefault="00ED5E56" w:rsidP="000E142C">
            <w:r>
              <w:t>1.0</w:t>
            </w:r>
          </w:p>
          <w:p w14:paraId="40859551" w14:textId="5A6F1039" w:rsidR="00ED5E56" w:rsidRPr="00ED5E56" w:rsidRDefault="00ED5E56" w:rsidP="00ED5E56">
            <w:r>
              <w:t>2.0</w:t>
            </w:r>
          </w:p>
        </w:tc>
        <w:tc>
          <w:tcPr>
            <w:tcW w:w="2952" w:type="dxa"/>
          </w:tcPr>
          <w:p w14:paraId="17730E44" w14:textId="77777777" w:rsidR="00ED5E56" w:rsidRDefault="00ED5E56" w:rsidP="000E142C">
            <w:pPr>
              <w:cnfStyle w:val="000000100000" w:firstRow="0" w:lastRow="0" w:firstColumn="0" w:lastColumn="0" w:oddVBand="0" w:evenVBand="0" w:oddHBand="1" w:evenHBand="0" w:firstRowFirstColumn="0" w:firstRowLastColumn="0" w:lastRowFirstColumn="0" w:lastRowLastColumn="0"/>
            </w:pPr>
            <w:r>
              <w:t>2025-05-16</w:t>
            </w:r>
          </w:p>
          <w:p w14:paraId="5FBE1725" w14:textId="5B38840C" w:rsidR="00ED5E56" w:rsidRPr="00ED5E56" w:rsidRDefault="00ED5E56" w:rsidP="00ED5E56">
            <w:pPr>
              <w:cnfStyle w:val="000000100000" w:firstRow="0" w:lastRow="0" w:firstColumn="0" w:lastColumn="0" w:oddVBand="0" w:evenVBand="0" w:oddHBand="1" w:evenHBand="0" w:firstRowFirstColumn="0" w:firstRowLastColumn="0" w:lastRowFirstColumn="0" w:lastRowLastColumn="0"/>
            </w:pPr>
            <w:r>
              <w:t>2025-07-03</w:t>
            </w:r>
          </w:p>
        </w:tc>
        <w:tc>
          <w:tcPr>
            <w:tcW w:w="2953" w:type="dxa"/>
          </w:tcPr>
          <w:p w14:paraId="1E100DD5" w14:textId="77777777" w:rsidR="00ED5E56" w:rsidRPr="00ED5E56" w:rsidRDefault="00ED5E56" w:rsidP="000E142C">
            <w:pPr>
              <w:cnfStyle w:val="000000100000" w:firstRow="0" w:lastRow="0" w:firstColumn="0" w:lastColumn="0" w:oddVBand="0" w:evenVBand="0" w:oddHBand="1" w:evenHBand="0" w:firstRowFirstColumn="0" w:firstRowLastColumn="0" w:lastRowFirstColumn="0" w:lastRowLastColumn="0"/>
              <w:rPr>
                <w:lang w:val="es-ES"/>
              </w:rPr>
            </w:pPr>
            <w:r w:rsidRPr="00ED5E56">
              <w:rPr>
                <w:lang w:val="es-ES"/>
              </w:rPr>
              <w:t>Creación de reporte inicial</w:t>
            </w:r>
          </w:p>
          <w:p w14:paraId="1A8AD4AA" w14:textId="6210D3DB" w:rsidR="00ED5E56" w:rsidRPr="00ED5E56" w:rsidRDefault="00ED5E56" w:rsidP="000E142C">
            <w:pPr>
              <w:cnfStyle w:val="000000100000" w:firstRow="0" w:lastRow="0" w:firstColumn="0" w:lastColumn="0" w:oddVBand="0" w:evenVBand="0" w:oddHBand="1" w:evenHBand="0" w:firstRowFirstColumn="0" w:firstRowLastColumn="0" w:lastRowFirstColumn="0" w:lastRowLastColumn="0"/>
              <w:rPr>
                <w:lang w:val="es-ES"/>
              </w:rPr>
            </w:pPr>
            <w:r w:rsidRPr="00ED5E56">
              <w:rPr>
                <w:lang w:val="es-ES"/>
              </w:rPr>
              <w:t>F</w:t>
            </w:r>
            <w:r>
              <w:rPr>
                <w:lang w:val="es-ES"/>
              </w:rPr>
              <w:t>inalización de reporte para C2</w:t>
            </w:r>
          </w:p>
        </w:tc>
      </w:tr>
    </w:tbl>
    <w:p w14:paraId="10CB06BC" w14:textId="77777777" w:rsidR="00ED5E56" w:rsidRPr="00ED5E56" w:rsidRDefault="00ED5E56" w:rsidP="00ED5E56">
      <w:pPr>
        <w:rPr>
          <w:lang w:val="es-ES"/>
        </w:rPr>
      </w:pPr>
    </w:p>
    <w:p w14:paraId="5E28EF40" w14:textId="77777777" w:rsidR="00ED5E56" w:rsidRPr="00ED5E56" w:rsidRDefault="00ED5E56" w:rsidP="004E2310">
      <w:pPr>
        <w:spacing w:line="278" w:lineRule="auto"/>
        <w:rPr>
          <w:rFonts w:cs="Times New Roman"/>
          <w:lang w:val="es-ES"/>
        </w:rPr>
      </w:pPr>
    </w:p>
    <w:p w14:paraId="30B48688" w14:textId="77777777" w:rsidR="004E2310" w:rsidRPr="00ED5E56" w:rsidRDefault="004E2310" w:rsidP="004E2310">
      <w:pPr>
        <w:spacing w:line="278" w:lineRule="auto"/>
        <w:rPr>
          <w:rFonts w:ascii="Aptos" w:hAnsi="Aptos" w:cs="Times New Roman"/>
          <w:lang w:val="es-ES"/>
        </w:rPr>
      </w:pPr>
    </w:p>
    <w:p w14:paraId="366C73AA" w14:textId="77777777" w:rsidR="008E75F4" w:rsidRPr="00ED5E56" w:rsidRDefault="008E75F4" w:rsidP="004E2310">
      <w:pPr>
        <w:spacing w:line="278" w:lineRule="auto"/>
        <w:rPr>
          <w:rFonts w:ascii="Aptos" w:hAnsi="Aptos" w:cs="Times New Roman"/>
          <w:lang w:val="es-ES"/>
        </w:rPr>
      </w:pPr>
    </w:p>
    <w:p w14:paraId="3FD143E1" w14:textId="77777777" w:rsidR="008E75F4" w:rsidRPr="00ED5E56" w:rsidRDefault="008E75F4" w:rsidP="004E2310">
      <w:pPr>
        <w:spacing w:line="278" w:lineRule="auto"/>
        <w:rPr>
          <w:rFonts w:ascii="Aptos" w:hAnsi="Aptos" w:cs="Times New Roman"/>
          <w:lang w:val="es-ES"/>
        </w:rPr>
      </w:pPr>
    </w:p>
    <w:p w14:paraId="57DBC89A" w14:textId="32692A9C" w:rsidR="004E2310" w:rsidRPr="00C611BB" w:rsidRDefault="00ED5E56" w:rsidP="004E2310">
      <w:pPr>
        <w:pStyle w:val="Ttulo1"/>
        <w:rPr>
          <w:lang w:val="es-ES"/>
        </w:rPr>
      </w:pPr>
      <w:bookmarkStart w:id="2" w:name="_Toc202455718"/>
      <w:r>
        <w:rPr>
          <w:lang w:val="es-ES"/>
        </w:rPr>
        <w:lastRenderedPageBreak/>
        <w:t>3</w:t>
      </w:r>
      <w:r w:rsidR="004E2310" w:rsidRPr="00C611BB">
        <w:rPr>
          <w:lang w:val="es-ES"/>
        </w:rPr>
        <w:t>. Introducción</w:t>
      </w:r>
      <w:bookmarkEnd w:id="2"/>
    </w:p>
    <w:p w14:paraId="6EAD7764" w14:textId="77777777" w:rsidR="008E75F4" w:rsidRPr="008E75F4" w:rsidRDefault="008E75F4" w:rsidP="008E75F4">
      <w:pPr>
        <w:rPr>
          <w:lang w:val="es-ES"/>
        </w:rPr>
      </w:pPr>
      <w:r w:rsidRPr="008E75F4">
        <w:rPr>
          <w:lang w:val="es-ES"/>
        </w:rPr>
        <w:t>El presente documento recoge las actividades de testing individual llevadas a cabo sobre el sistema desarrollado por el grupo C2-013 para la asignatura Diseño y Pruebas II. El objetivo principal del informe es demostrar que se han aplicado técnicas de verificación tanto funcionales como de rendimiento de forma sistemática y conforme a las metodologías vistas en clase.</w:t>
      </w:r>
    </w:p>
    <w:p w14:paraId="57771F8E" w14:textId="77777777" w:rsidR="008E75F4" w:rsidRPr="008E75F4" w:rsidRDefault="008E75F4" w:rsidP="008E75F4">
      <w:pPr>
        <w:rPr>
          <w:lang w:val="es-ES"/>
        </w:rPr>
      </w:pPr>
      <w:r w:rsidRPr="008E75F4">
        <w:rPr>
          <w:lang w:val="es-ES"/>
        </w:rPr>
        <w:t>En primer lugar, se describen las pruebas funcionales realizadas, incluyendo su propósito, tipología (positiva, negativa, hacking) y los resultados obtenidos. Posteriormente, se aborda el análisis de rendimiento, aplicando sobre el proyecto las técnicas de perfilado, cálculo de intervalos de confianza y contraste de hipótesis para verificar el cumplimiento de los requisitos no funcionales relacionados con el tiempo de respuesta.</w:t>
      </w:r>
    </w:p>
    <w:p w14:paraId="10026C4C" w14:textId="77777777" w:rsidR="008E75F4" w:rsidRPr="008E75F4" w:rsidRDefault="008E75F4" w:rsidP="008E75F4">
      <w:pPr>
        <w:rPr>
          <w:lang w:val="es-ES"/>
        </w:rPr>
      </w:pPr>
    </w:p>
    <w:p w14:paraId="03E8E1C4" w14:textId="48014DB1" w:rsidR="008E75F4" w:rsidRDefault="008E75F4" w:rsidP="008E75F4">
      <w:pPr>
        <w:rPr>
          <w:lang w:val="es-ES"/>
        </w:rPr>
      </w:pPr>
      <w:r w:rsidRPr="008E75F4">
        <w:rPr>
          <w:lang w:val="es-ES"/>
        </w:rPr>
        <w:t>La estructura del informe es la siguiente: se presentan las pruebas funcionales por índice (Flight y Leg), seguidas del análisis de rendimiento y la aplicación de mejoras. Finalmente, se expone una sección de conclusiones basada en los resultados obtenidos.</w:t>
      </w:r>
    </w:p>
    <w:p w14:paraId="03C5EF30" w14:textId="77777777" w:rsidR="008E75F4" w:rsidRDefault="008E75F4" w:rsidP="008E75F4">
      <w:pPr>
        <w:rPr>
          <w:lang w:val="es-ES"/>
        </w:rPr>
      </w:pPr>
    </w:p>
    <w:p w14:paraId="691733BF" w14:textId="77777777" w:rsidR="008E75F4" w:rsidRDefault="008E75F4" w:rsidP="008E75F4">
      <w:pPr>
        <w:rPr>
          <w:lang w:val="es-ES"/>
        </w:rPr>
      </w:pPr>
    </w:p>
    <w:p w14:paraId="23930210" w14:textId="77777777" w:rsidR="008E75F4" w:rsidRDefault="008E75F4" w:rsidP="008E75F4">
      <w:pPr>
        <w:rPr>
          <w:lang w:val="es-ES"/>
        </w:rPr>
      </w:pPr>
    </w:p>
    <w:p w14:paraId="702FE883" w14:textId="77777777" w:rsidR="008E75F4" w:rsidRDefault="008E75F4" w:rsidP="008E75F4">
      <w:pPr>
        <w:rPr>
          <w:lang w:val="es-ES"/>
        </w:rPr>
      </w:pPr>
    </w:p>
    <w:p w14:paraId="307E629E" w14:textId="77777777" w:rsidR="008E75F4" w:rsidRDefault="008E75F4" w:rsidP="008E75F4">
      <w:pPr>
        <w:rPr>
          <w:lang w:val="es-ES"/>
        </w:rPr>
      </w:pPr>
    </w:p>
    <w:p w14:paraId="04DE11EC" w14:textId="77777777" w:rsidR="008E75F4" w:rsidRDefault="008E75F4" w:rsidP="008E75F4">
      <w:pPr>
        <w:rPr>
          <w:lang w:val="es-ES"/>
        </w:rPr>
      </w:pPr>
    </w:p>
    <w:p w14:paraId="6A3E0BE5" w14:textId="77777777" w:rsidR="00ED5E56" w:rsidRDefault="00ED5E56" w:rsidP="008E75F4">
      <w:pPr>
        <w:rPr>
          <w:lang w:val="es-ES"/>
        </w:rPr>
      </w:pPr>
    </w:p>
    <w:p w14:paraId="3143022C" w14:textId="77777777" w:rsidR="00ED5E56" w:rsidRDefault="00ED5E56" w:rsidP="008E75F4">
      <w:pPr>
        <w:rPr>
          <w:lang w:val="es-ES"/>
        </w:rPr>
      </w:pPr>
    </w:p>
    <w:p w14:paraId="75D74951" w14:textId="77777777" w:rsidR="00ED5E56" w:rsidRDefault="00ED5E56" w:rsidP="008E75F4">
      <w:pPr>
        <w:rPr>
          <w:lang w:val="es-ES"/>
        </w:rPr>
      </w:pPr>
    </w:p>
    <w:p w14:paraId="19FED5EA" w14:textId="77777777" w:rsidR="00ED5E56" w:rsidRDefault="00ED5E56" w:rsidP="008E75F4">
      <w:pPr>
        <w:rPr>
          <w:lang w:val="es-ES"/>
        </w:rPr>
      </w:pPr>
    </w:p>
    <w:p w14:paraId="0AD0AD3F" w14:textId="77777777" w:rsidR="00ED5E56" w:rsidRDefault="00ED5E56" w:rsidP="008E75F4">
      <w:pPr>
        <w:rPr>
          <w:lang w:val="es-ES"/>
        </w:rPr>
      </w:pPr>
    </w:p>
    <w:p w14:paraId="5DB53772" w14:textId="77777777" w:rsidR="00ED5E56" w:rsidRDefault="00ED5E56" w:rsidP="008E75F4">
      <w:pPr>
        <w:rPr>
          <w:lang w:val="es-ES"/>
        </w:rPr>
      </w:pPr>
    </w:p>
    <w:p w14:paraId="4D75FB3A" w14:textId="77777777" w:rsidR="00ED5E56" w:rsidRDefault="00ED5E56" w:rsidP="008E75F4">
      <w:pPr>
        <w:rPr>
          <w:lang w:val="es-ES"/>
        </w:rPr>
      </w:pPr>
    </w:p>
    <w:p w14:paraId="54E037C8" w14:textId="77777777" w:rsidR="00ED5E56" w:rsidRDefault="00ED5E56" w:rsidP="008E75F4">
      <w:pPr>
        <w:rPr>
          <w:lang w:val="es-ES"/>
        </w:rPr>
      </w:pPr>
    </w:p>
    <w:p w14:paraId="0C913B04" w14:textId="77777777" w:rsidR="00ED5E56" w:rsidRDefault="00ED5E56" w:rsidP="008E75F4">
      <w:pPr>
        <w:rPr>
          <w:lang w:val="es-ES"/>
        </w:rPr>
      </w:pPr>
    </w:p>
    <w:p w14:paraId="052B1C65" w14:textId="77777777" w:rsidR="00ED5E56" w:rsidRDefault="00ED5E56" w:rsidP="008E75F4">
      <w:pPr>
        <w:rPr>
          <w:lang w:val="es-ES"/>
        </w:rPr>
      </w:pPr>
    </w:p>
    <w:p w14:paraId="5EAF3446" w14:textId="77777777" w:rsidR="00ED5E56" w:rsidRPr="008E75F4" w:rsidRDefault="00ED5E56" w:rsidP="008E75F4">
      <w:pPr>
        <w:rPr>
          <w:lang w:val="es-ES"/>
        </w:rPr>
      </w:pPr>
    </w:p>
    <w:p w14:paraId="240FE1AE" w14:textId="5AFD8E5D" w:rsidR="004E2310" w:rsidRPr="008E75F4" w:rsidRDefault="00ED5E56" w:rsidP="0046552F">
      <w:pPr>
        <w:pStyle w:val="Ttulo1"/>
        <w:rPr>
          <w:lang w:val="es-ES"/>
        </w:rPr>
      </w:pPr>
      <w:bookmarkStart w:id="3" w:name="_Toc202455719"/>
      <w:r>
        <w:rPr>
          <w:lang w:val="es-ES"/>
        </w:rPr>
        <w:lastRenderedPageBreak/>
        <w:t>4</w:t>
      </w:r>
      <w:r w:rsidR="004E2310" w:rsidRPr="008E75F4">
        <w:rPr>
          <w:lang w:val="es-ES"/>
        </w:rPr>
        <w:t>. Contenido</w:t>
      </w:r>
      <w:bookmarkEnd w:id="3"/>
    </w:p>
    <w:p w14:paraId="4956D1AD" w14:textId="77777777" w:rsidR="008E75F4" w:rsidRPr="008E75F4" w:rsidRDefault="008E75F4" w:rsidP="008E75F4">
      <w:pPr>
        <w:rPr>
          <w:lang w:val="es-ES"/>
        </w:rPr>
      </w:pPr>
      <w:r w:rsidRPr="008E75F4">
        <w:rPr>
          <w:lang w:val="es-ES"/>
        </w:rPr>
        <w:t>Este informe se estructura en varias secciones:</w:t>
      </w:r>
    </w:p>
    <w:p w14:paraId="22B6B09E" w14:textId="77777777" w:rsidR="008E75F4" w:rsidRPr="008E75F4" w:rsidRDefault="008E75F4" w:rsidP="008E75F4">
      <w:pPr>
        <w:numPr>
          <w:ilvl w:val="0"/>
          <w:numId w:val="12"/>
        </w:numPr>
        <w:rPr>
          <w:lang w:val="es-ES"/>
        </w:rPr>
      </w:pPr>
      <w:r w:rsidRPr="008E75F4">
        <w:rPr>
          <w:b/>
          <w:bCs/>
          <w:lang w:val="es-ES"/>
        </w:rPr>
        <w:t>Resumen ejecutivo:</w:t>
      </w:r>
      <w:r w:rsidRPr="008E75F4">
        <w:rPr>
          <w:lang w:val="es-ES"/>
        </w:rPr>
        <w:t xml:space="preserve"> visión global de las actividades de testing realizadas.</w:t>
      </w:r>
    </w:p>
    <w:p w14:paraId="55A25DE9" w14:textId="77777777" w:rsidR="008E75F4" w:rsidRPr="008E75F4" w:rsidRDefault="008E75F4" w:rsidP="008E75F4">
      <w:pPr>
        <w:numPr>
          <w:ilvl w:val="0"/>
          <w:numId w:val="12"/>
        </w:numPr>
        <w:rPr>
          <w:lang w:val="es-ES"/>
        </w:rPr>
      </w:pPr>
      <w:r w:rsidRPr="008E75F4">
        <w:rPr>
          <w:b/>
          <w:bCs/>
          <w:lang w:val="es-ES"/>
        </w:rPr>
        <w:t>Pruebas funcionales:</w:t>
      </w:r>
      <w:r w:rsidRPr="008E75F4">
        <w:rPr>
          <w:lang w:val="es-ES"/>
        </w:rPr>
        <w:t xml:space="preserve"> incluye pruebas positivas, negativas y de hacking aplicadas a funcionalidades relacionadas con vuelos (Flight) y tramos (Leg).</w:t>
      </w:r>
    </w:p>
    <w:p w14:paraId="50F99C8B" w14:textId="77777777" w:rsidR="008E75F4" w:rsidRPr="008E75F4" w:rsidRDefault="008E75F4" w:rsidP="008E75F4">
      <w:pPr>
        <w:numPr>
          <w:ilvl w:val="0"/>
          <w:numId w:val="12"/>
        </w:numPr>
        <w:rPr>
          <w:lang w:val="es-ES"/>
        </w:rPr>
      </w:pPr>
      <w:r w:rsidRPr="008E75F4">
        <w:rPr>
          <w:b/>
          <w:bCs/>
          <w:lang w:val="es-ES"/>
        </w:rPr>
        <w:t>Pruebas de rendimiento:</w:t>
      </w:r>
      <w:r w:rsidRPr="008E75F4">
        <w:rPr>
          <w:lang w:val="es-ES"/>
        </w:rPr>
        <w:t xml:space="preserve"> describe el procedimiento seguido para medir, analizar y optimizar el rendimiento del sistema. Se incluyen gráficos de tiempos, cálculos estadísticos y la aplicación de técnicas de mejora.</w:t>
      </w:r>
    </w:p>
    <w:p w14:paraId="12F765BA" w14:textId="77777777" w:rsidR="008E75F4" w:rsidRPr="008E75F4" w:rsidRDefault="008E75F4" w:rsidP="008E75F4">
      <w:pPr>
        <w:numPr>
          <w:ilvl w:val="0"/>
          <w:numId w:val="12"/>
        </w:numPr>
        <w:rPr>
          <w:lang w:val="es-ES"/>
        </w:rPr>
      </w:pPr>
      <w:r w:rsidRPr="008E75F4">
        <w:rPr>
          <w:b/>
          <w:bCs/>
          <w:lang w:val="es-ES"/>
        </w:rPr>
        <w:t>Conclusiones:</w:t>
      </w:r>
      <w:r w:rsidRPr="008E75F4">
        <w:rPr>
          <w:lang w:val="es-ES"/>
        </w:rPr>
        <w:t xml:space="preserve"> resume los aprendizajes, mejoras aplicadas y la efectividad de las técnicas implementadas.</w:t>
      </w:r>
    </w:p>
    <w:p w14:paraId="1C15D278" w14:textId="1F76F210" w:rsidR="008E75F4" w:rsidRDefault="008E75F4" w:rsidP="008E75F4">
      <w:pPr>
        <w:numPr>
          <w:ilvl w:val="0"/>
          <w:numId w:val="12"/>
        </w:numPr>
        <w:rPr>
          <w:lang w:val="es-ES"/>
        </w:rPr>
      </w:pPr>
      <w:r w:rsidRPr="008E75F4">
        <w:rPr>
          <w:b/>
          <w:bCs/>
          <w:lang w:val="es-ES"/>
        </w:rPr>
        <w:t>Bibliografía:</w:t>
      </w:r>
      <w:r w:rsidRPr="008E75F4">
        <w:rPr>
          <w:lang w:val="es-ES"/>
        </w:rPr>
        <w:t xml:space="preserve"> listado de fuentes y documentos de referencia utilizados.</w:t>
      </w:r>
    </w:p>
    <w:p w14:paraId="7366C60B" w14:textId="77777777" w:rsidR="008E75F4" w:rsidRPr="008E75F4" w:rsidRDefault="008E75F4" w:rsidP="008E75F4">
      <w:pPr>
        <w:ind w:left="720"/>
        <w:rPr>
          <w:lang w:val="es-ES"/>
        </w:rPr>
      </w:pPr>
    </w:p>
    <w:p w14:paraId="239758B4" w14:textId="039783AE" w:rsidR="004E2310" w:rsidRPr="0046552F" w:rsidRDefault="00ED5E56" w:rsidP="008E75F4">
      <w:pPr>
        <w:pStyle w:val="Ttulo2"/>
        <w:ind w:left="-270" w:firstLine="90"/>
        <w:rPr>
          <w:lang w:val="es-ES"/>
        </w:rPr>
      </w:pPr>
      <w:bookmarkStart w:id="4" w:name="_Toc202455720"/>
      <w:r>
        <w:rPr>
          <w:lang w:val="es-ES"/>
        </w:rPr>
        <w:t>4</w:t>
      </w:r>
      <w:r w:rsidR="004E2310" w:rsidRPr="0046552F">
        <w:rPr>
          <w:lang w:val="es-ES"/>
        </w:rPr>
        <w:t>.</w:t>
      </w:r>
      <w:r w:rsidR="0046552F">
        <w:rPr>
          <w:lang w:val="es-ES"/>
        </w:rPr>
        <w:t>1</w:t>
      </w:r>
      <w:r w:rsidR="004E2310" w:rsidRPr="0046552F">
        <w:rPr>
          <w:lang w:val="es-ES"/>
        </w:rPr>
        <w:t>. Pruebas para índice de Flight</w:t>
      </w:r>
      <w:bookmarkEnd w:id="4"/>
    </w:p>
    <w:p w14:paraId="79DD0815" w14:textId="77777777" w:rsidR="004E2310" w:rsidRPr="0046552F" w:rsidRDefault="004E2310" w:rsidP="004E2310">
      <w:pPr>
        <w:rPr>
          <w:lang w:val="es-ES"/>
        </w:rPr>
      </w:pPr>
    </w:p>
    <w:tbl>
      <w:tblPr>
        <w:tblStyle w:val="Tablaconcuadrcula5oscura-nfasis1"/>
        <w:tblW w:w="10350" w:type="dxa"/>
        <w:tblInd w:w="-815" w:type="dxa"/>
        <w:tblLook w:val="04A0" w:firstRow="1" w:lastRow="0" w:firstColumn="1" w:lastColumn="0" w:noHBand="0" w:noVBand="1"/>
      </w:tblPr>
      <w:tblGrid>
        <w:gridCol w:w="1919"/>
        <w:gridCol w:w="2528"/>
        <w:gridCol w:w="2805"/>
        <w:gridCol w:w="1304"/>
        <w:gridCol w:w="1794"/>
      </w:tblGrid>
      <w:tr w:rsidR="00534317" w:rsidRPr="005276AC" w14:paraId="29A0155C" w14:textId="77777777" w:rsidTr="005A68B0">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1106379D" w14:textId="0011EC91" w:rsidR="00242303" w:rsidRPr="005276AC" w:rsidRDefault="004E2310" w:rsidP="00242303">
            <w:pPr>
              <w:rPr>
                <w:rFonts w:ascii="Aptos" w:hAnsi="Aptos"/>
              </w:rPr>
            </w:pPr>
            <w:r w:rsidRPr="005276AC">
              <w:rPr>
                <w:rFonts w:ascii="Aptos" w:hAnsi="Aptos"/>
              </w:rPr>
              <w:t>Id. de prueba</w:t>
            </w:r>
          </w:p>
        </w:tc>
        <w:tc>
          <w:tcPr>
            <w:tcW w:w="2528" w:type="dxa"/>
          </w:tcPr>
          <w:p w14:paraId="3690391C" w14:textId="1B850618" w:rsidR="00242303" w:rsidRPr="005276AC" w:rsidRDefault="004E2310" w:rsidP="00242303">
            <w:pPr>
              <w:cnfStyle w:val="100000000000" w:firstRow="1" w:lastRow="0" w:firstColumn="0" w:lastColumn="0" w:oddVBand="0" w:evenVBand="0" w:oddHBand="0" w:evenHBand="0" w:firstRowFirstColumn="0" w:firstRowLastColumn="0" w:lastRowFirstColumn="0" w:lastRowLastColumn="0"/>
              <w:rPr>
                <w:rFonts w:ascii="Aptos" w:hAnsi="Aptos"/>
              </w:rPr>
            </w:pPr>
            <w:r w:rsidRPr="005276AC">
              <w:rPr>
                <w:rFonts w:ascii="Aptos" w:hAnsi="Aptos"/>
              </w:rPr>
              <w:t>Funcionalidad</w:t>
            </w:r>
          </w:p>
        </w:tc>
        <w:tc>
          <w:tcPr>
            <w:tcW w:w="2805" w:type="dxa"/>
          </w:tcPr>
          <w:p w14:paraId="55EBAE0E" w14:textId="4FAD9B95" w:rsidR="00242303" w:rsidRPr="005276AC" w:rsidRDefault="004E2310" w:rsidP="00242303">
            <w:pPr>
              <w:cnfStyle w:val="100000000000" w:firstRow="1" w:lastRow="0" w:firstColumn="0" w:lastColumn="0" w:oddVBand="0" w:evenVBand="0" w:oddHBand="0" w:evenHBand="0" w:firstRowFirstColumn="0" w:firstRowLastColumn="0" w:lastRowFirstColumn="0" w:lastRowLastColumn="0"/>
              <w:rPr>
                <w:rFonts w:ascii="Aptos" w:hAnsi="Aptos"/>
              </w:rPr>
            </w:pPr>
            <w:r w:rsidRPr="005276AC">
              <w:rPr>
                <w:rFonts w:ascii="Aptos" w:hAnsi="Aptos"/>
              </w:rPr>
              <w:t>Resultado</w:t>
            </w:r>
          </w:p>
        </w:tc>
        <w:tc>
          <w:tcPr>
            <w:tcW w:w="1304" w:type="dxa"/>
          </w:tcPr>
          <w:p w14:paraId="4D81227B" w14:textId="0C5EC12D" w:rsidR="00242303" w:rsidRPr="005276AC" w:rsidRDefault="004E2310" w:rsidP="00242303">
            <w:pPr>
              <w:cnfStyle w:val="100000000000" w:firstRow="1" w:lastRow="0" w:firstColumn="0" w:lastColumn="0" w:oddVBand="0" w:evenVBand="0" w:oddHBand="0" w:evenHBand="0" w:firstRowFirstColumn="0" w:firstRowLastColumn="0" w:lastRowFirstColumn="0" w:lastRowLastColumn="0"/>
              <w:rPr>
                <w:rFonts w:ascii="Aptos" w:hAnsi="Aptos"/>
              </w:rPr>
            </w:pPr>
            <w:r w:rsidRPr="005276AC">
              <w:rPr>
                <w:rFonts w:ascii="Aptos" w:hAnsi="Aptos"/>
              </w:rPr>
              <w:t>Problemas</w:t>
            </w:r>
          </w:p>
        </w:tc>
        <w:tc>
          <w:tcPr>
            <w:tcW w:w="1794" w:type="dxa"/>
          </w:tcPr>
          <w:p w14:paraId="6E14A8E4" w14:textId="4960B86C" w:rsidR="00242303" w:rsidRPr="005276AC" w:rsidRDefault="004E2310" w:rsidP="00242303">
            <w:pPr>
              <w:cnfStyle w:val="100000000000" w:firstRow="1" w:lastRow="0" w:firstColumn="0" w:lastColumn="0" w:oddVBand="0" w:evenVBand="0" w:oddHBand="0" w:evenHBand="0" w:firstRowFirstColumn="0" w:firstRowLastColumn="0" w:lastRowFirstColumn="0" w:lastRowLastColumn="0"/>
              <w:rPr>
                <w:rFonts w:ascii="Aptos" w:hAnsi="Aptos"/>
              </w:rPr>
            </w:pPr>
            <w:r w:rsidRPr="005276AC">
              <w:rPr>
                <w:rFonts w:ascii="Aptos" w:hAnsi="Aptos"/>
              </w:rPr>
              <w:t>Efectividad</w:t>
            </w:r>
          </w:p>
        </w:tc>
      </w:tr>
      <w:tr w:rsidR="00534317" w:rsidRPr="005276AC" w14:paraId="6807B0CD"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08566DF1" w14:textId="51027619" w:rsidR="004E2310" w:rsidRPr="005276AC" w:rsidRDefault="008C4A1A" w:rsidP="00242303">
            <w:pPr>
              <w:rPr>
                <w:rFonts w:ascii="Aptos" w:hAnsi="Aptos"/>
              </w:rPr>
            </w:pPr>
            <w:r w:rsidRPr="005276AC">
              <w:rPr>
                <w:rFonts w:ascii="Aptos" w:hAnsi="Aptos"/>
              </w:rPr>
              <w:t>CP-001</w:t>
            </w:r>
          </w:p>
        </w:tc>
        <w:tc>
          <w:tcPr>
            <w:tcW w:w="2528" w:type="dxa"/>
          </w:tcPr>
          <w:p w14:paraId="76C47B68" w14:textId="1F2518A9" w:rsidR="004E2310" w:rsidRPr="00C611BB" w:rsidRDefault="00B958EA" w:rsidP="00242303">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Mostrar</w:t>
            </w:r>
            <w:r w:rsidR="005A68B0" w:rsidRPr="00C611BB">
              <w:rPr>
                <w:rFonts w:ascii="Aptos" w:hAnsi="Aptos"/>
                <w:lang w:val="es-ES"/>
              </w:rPr>
              <w:t xml:space="preserve"> la</w:t>
            </w:r>
            <w:r w:rsidRPr="00C611BB">
              <w:rPr>
                <w:rFonts w:ascii="Aptos" w:hAnsi="Aptos"/>
                <w:lang w:val="es-ES"/>
              </w:rPr>
              <w:t xml:space="preserve"> lista de vuelos</w:t>
            </w:r>
            <w:r w:rsidR="00684496" w:rsidRPr="00C611BB">
              <w:rPr>
                <w:rFonts w:ascii="Aptos" w:hAnsi="Aptos"/>
                <w:lang w:val="es-ES"/>
              </w:rPr>
              <w:t>.</w:t>
            </w:r>
          </w:p>
        </w:tc>
        <w:tc>
          <w:tcPr>
            <w:tcW w:w="2805" w:type="dxa"/>
          </w:tcPr>
          <w:p w14:paraId="6ABF4235" w14:textId="18A8D313" w:rsidR="004E2310" w:rsidRPr="00C611BB" w:rsidRDefault="00684496" w:rsidP="00242303">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la lista de todos los vuelos de un gerente</w:t>
            </w:r>
          </w:p>
        </w:tc>
        <w:tc>
          <w:tcPr>
            <w:tcW w:w="1304" w:type="dxa"/>
          </w:tcPr>
          <w:p w14:paraId="4BE6487B" w14:textId="0B6A79C3" w:rsidR="005A68B0" w:rsidRPr="005A68B0"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465BEE27" w14:textId="77777777" w:rsidR="004E2310" w:rsidRPr="005276AC" w:rsidRDefault="004E2310" w:rsidP="00242303">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4FCC3485" w14:textId="18772C95" w:rsidR="004E2310" w:rsidRPr="005276AC" w:rsidRDefault="005A68B0" w:rsidP="00242303">
            <w:pPr>
              <w:cnfStyle w:val="000000100000" w:firstRow="0" w:lastRow="0" w:firstColumn="0" w:lastColumn="0" w:oddVBand="0" w:evenVBand="0" w:oddHBand="1" w:evenHBand="0" w:firstRowFirstColumn="0" w:firstRowLastColumn="0" w:lastRowFirstColumn="0" w:lastRowLastColumn="0"/>
              <w:rPr>
                <w:rFonts w:ascii="Aptos" w:hAnsi="Aptos"/>
              </w:rPr>
            </w:pPr>
            <w:r>
              <w:rPr>
                <w:rFonts w:ascii="Aptos" w:hAnsi="Aptos"/>
              </w:rPr>
              <w:t>Alta</w:t>
            </w:r>
          </w:p>
        </w:tc>
      </w:tr>
      <w:tr w:rsidR="005A68B0" w:rsidRPr="005276AC" w14:paraId="30AD4D35"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044C19A" w14:textId="5E7A5ADB" w:rsidR="005A68B0" w:rsidRPr="005276AC" w:rsidRDefault="005A68B0" w:rsidP="005A68B0">
            <w:pPr>
              <w:rPr>
                <w:rFonts w:ascii="Aptos" w:hAnsi="Aptos"/>
              </w:rPr>
            </w:pPr>
            <w:r w:rsidRPr="005276AC">
              <w:rPr>
                <w:rFonts w:ascii="Aptos" w:hAnsi="Aptos"/>
              </w:rPr>
              <w:t>CP-002</w:t>
            </w:r>
          </w:p>
        </w:tc>
        <w:tc>
          <w:tcPr>
            <w:tcW w:w="2528" w:type="dxa"/>
          </w:tcPr>
          <w:p w14:paraId="58C3EFD0" w14:textId="2CC0F7B2"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Mostrar un vuelo sin tramos</w:t>
            </w:r>
          </w:p>
        </w:tc>
        <w:tc>
          <w:tcPr>
            <w:tcW w:w="2805" w:type="dxa"/>
          </w:tcPr>
          <w:p w14:paraId="6FD3D840" w14:textId="1FB6394D"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muestran los detalles del vuelo y no aparecen valores en las propiedades derivadas</w:t>
            </w:r>
          </w:p>
        </w:tc>
        <w:tc>
          <w:tcPr>
            <w:tcW w:w="1304" w:type="dxa"/>
          </w:tcPr>
          <w:p w14:paraId="2F28E0A7" w14:textId="77777777" w:rsidR="005A68B0" w:rsidRPr="005A68B0"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2D1BF95A" w14:textId="77777777"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2539ACF7" w14:textId="53A49CA8"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5A68B0" w:rsidRPr="005276AC" w14:paraId="05E74BCF"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CA6641E" w14:textId="762FF68B" w:rsidR="005A68B0" w:rsidRPr="005276AC" w:rsidRDefault="005A68B0" w:rsidP="005A68B0">
            <w:pPr>
              <w:rPr>
                <w:rFonts w:ascii="Aptos" w:hAnsi="Aptos"/>
              </w:rPr>
            </w:pPr>
            <w:r w:rsidRPr="005276AC">
              <w:rPr>
                <w:rFonts w:ascii="Aptos" w:hAnsi="Aptos"/>
              </w:rPr>
              <w:t>CP-003</w:t>
            </w:r>
          </w:p>
        </w:tc>
        <w:tc>
          <w:tcPr>
            <w:tcW w:w="2528" w:type="dxa"/>
          </w:tcPr>
          <w:p w14:paraId="565BAF22" w14:textId="365FC484"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Mostrar un vuelo con tramos</w:t>
            </w:r>
          </w:p>
        </w:tc>
        <w:tc>
          <w:tcPr>
            <w:tcW w:w="2805" w:type="dxa"/>
          </w:tcPr>
          <w:p w14:paraId="165A9C32" w14:textId="01EB2E6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muestran los detalles del vuelo y aparecen valores en las propiedades derivadas</w:t>
            </w:r>
          </w:p>
        </w:tc>
        <w:tc>
          <w:tcPr>
            <w:tcW w:w="1304" w:type="dxa"/>
          </w:tcPr>
          <w:p w14:paraId="4E3F429B" w14:textId="77777777" w:rsidR="005A68B0" w:rsidRPr="005A68B0"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2D26F2C5" w14:textId="77777777"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4A3C49C8" w14:textId="6D1ABABC"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5A68B0" w:rsidRPr="005276AC" w14:paraId="5ED7AB8D"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155408FC" w14:textId="42B04434" w:rsidR="005A68B0" w:rsidRPr="005276AC" w:rsidRDefault="005A68B0" w:rsidP="005A68B0">
            <w:pPr>
              <w:rPr>
                <w:rFonts w:ascii="Aptos" w:hAnsi="Aptos"/>
              </w:rPr>
            </w:pPr>
            <w:r w:rsidRPr="005276AC">
              <w:rPr>
                <w:rFonts w:ascii="Aptos" w:hAnsi="Aptos"/>
              </w:rPr>
              <w:t>CP-004</w:t>
            </w:r>
          </w:p>
        </w:tc>
        <w:tc>
          <w:tcPr>
            <w:tcW w:w="2528" w:type="dxa"/>
          </w:tcPr>
          <w:p w14:paraId="79B72F23" w14:textId="1302BE0C"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Borrar un vuelo con tramos no publicados</w:t>
            </w:r>
          </w:p>
          <w:p w14:paraId="53E97BA5" w14:textId="1AB9C420"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3F394973" w14:textId="6B417E6A"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borra el vuelo completamente</w:t>
            </w:r>
          </w:p>
        </w:tc>
        <w:tc>
          <w:tcPr>
            <w:tcW w:w="1304" w:type="dxa"/>
          </w:tcPr>
          <w:p w14:paraId="6BEB0946" w14:textId="77777777" w:rsidR="005A68B0" w:rsidRPr="005A68B0"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13C398D2" w14:textId="77777777"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51CA742C" w14:textId="357AB91B"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5A68B0" w:rsidRPr="005276AC" w14:paraId="00BCC6A6"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12DD2BD3" w14:textId="0F3E9F01" w:rsidR="005A68B0" w:rsidRPr="005276AC" w:rsidRDefault="005A68B0" w:rsidP="005A68B0">
            <w:pPr>
              <w:rPr>
                <w:rFonts w:ascii="Aptos" w:hAnsi="Aptos"/>
              </w:rPr>
            </w:pPr>
            <w:r w:rsidRPr="005276AC">
              <w:rPr>
                <w:rFonts w:ascii="Aptos" w:hAnsi="Aptos"/>
              </w:rPr>
              <w:t>CP-005</w:t>
            </w:r>
          </w:p>
        </w:tc>
        <w:tc>
          <w:tcPr>
            <w:tcW w:w="2528" w:type="dxa"/>
          </w:tcPr>
          <w:p w14:paraId="49E6EAD5" w14:textId="552EEA5C"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Borrar un vuelo con algún tramo publicado.</w:t>
            </w:r>
          </w:p>
        </w:tc>
        <w:tc>
          <w:tcPr>
            <w:tcW w:w="2805" w:type="dxa"/>
          </w:tcPr>
          <w:p w14:paraId="3ACBDB86" w14:textId="2AF6DF31" w:rsidR="005A68B0" w:rsidRPr="00296213"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6213">
              <w:rPr>
                <w:rFonts w:ascii="Aptos" w:hAnsi="Aptos"/>
              </w:rPr>
              <w:t xml:space="preserve">Se muestra el error de validación </w:t>
            </w:r>
            <w:r w:rsidR="00296213" w:rsidRPr="00296213">
              <w:rPr>
                <w:rFonts w:ascii="Aptos" w:hAnsi="Aptos"/>
              </w:rPr>
              <w:t>“You can't delete this flight, it already has published legs.”</w:t>
            </w:r>
          </w:p>
        </w:tc>
        <w:tc>
          <w:tcPr>
            <w:tcW w:w="1304" w:type="dxa"/>
          </w:tcPr>
          <w:p w14:paraId="32CFC1E2" w14:textId="77777777" w:rsidR="005A68B0" w:rsidRPr="005A68B0"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39B17DF8" w14:textId="77777777"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693A6836" w14:textId="401C0F8F"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5A68B0" w:rsidRPr="005276AC" w14:paraId="29A0AB4D"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601583BB" w14:textId="70F11882" w:rsidR="005A68B0" w:rsidRPr="005276AC" w:rsidRDefault="005A68B0" w:rsidP="005A68B0">
            <w:pPr>
              <w:rPr>
                <w:rFonts w:ascii="Aptos" w:hAnsi="Aptos"/>
              </w:rPr>
            </w:pPr>
            <w:r w:rsidRPr="005276AC">
              <w:rPr>
                <w:rFonts w:ascii="Aptos" w:hAnsi="Aptos"/>
              </w:rPr>
              <w:t>CP-006</w:t>
            </w:r>
          </w:p>
        </w:tc>
        <w:tc>
          <w:tcPr>
            <w:tcW w:w="2528" w:type="dxa"/>
          </w:tcPr>
          <w:p w14:paraId="054C38F8" w14:textId="2786C554"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Crear vuelo – Enviar formulario con todos los datos válidos.</w:t>
            </w:r>
          </w:p>
          <w:p w14:paraId="346B7760" w14:textId="1727473A"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19CF5A92" w14:textId="4A9BA138"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276AC">
              <w:rPr>
                <w:rFonts w:ascii="Aptos" w:hAnsi="Aptos"/>
              </w:rPr>
              <w:t>Se crea el vuelo</w:t>
            </w:r>
          </w:p>
        </w:tc>
        <w:tc>
          <w:tcPr>
            <w:tcW w:w="1304" w:type="dxa"/>
          </w:tcPr>
          <w:p w14:paraId="674DD3E4" w14:textId="77777777" w:rsidR="005A68B0" w:rsidRPr="005A68B0"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42D24B76" w14:textId="77777777"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18A5BF18" w14:textId="0F8DB71F"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5A68B0" w:rsidRPr="005276AC" w14:paraId="2854F621"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0FD8F0E7" w14:textId="6B094391" w:rsidR="005A68B0" w:rsidRPr="005276AC" w:rsidRDefault="005A68B0" w:rsidP="005A68B0">
            <w:pPr>
              <w:rPr>
                <w:rFonts w:ascii="Aptos" w:hAnsi="Aptos"/>
              </w:rPr>
            </w:pPr>
            <w:r w:rsidRPr="005276AC">
              <w:rPr>
                <w:rFonts w:ascii="Aptos" w:hAnsi="Aptos"/>
              </w:rPr>
              <w:t>CP-007</w:t>
            </w:r>
          </w:p>
        </w:tc>
        <w:tc>
          <w:tcPr>
            <w:tcW w:w="2528" w:type="dxa"/>
          </w:tcPr>
          <w:p w14:paraId="1A5284FA" w14:textId="2FE5E494"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todos los </w:t>
            </w:r>
            <w:r w:rsidRPr="00C611BB">
              <w:rPr>
                <w:rFonts w:ascii="Aptos" w:hAnsi="Aptos"/>
                <w:lang w:val="es-ES"/>
              </w:rPr>
              <w:lastRenderedPageBreak/>
              <w:t>campos obligatorios a “null”</w:t>
            </w:r>
          </w:p>
          <w:p w14:paraId="109E76D5" w14:textId="41BC8A43"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2A41839A" w14:textId="4F84ACCC"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lastRenderedPageBreak/>
              <w:t>Se muestra un error de validación “not null”</w:t>
            </w:r>
          </w:p>
        </w:tc>
        <w:tc>
          <w:tcPr>
            <w:tcW w:w="1304" w:type="dxa"/>
          </w:tcPr>
          <w:p w14:paraId="2FC6B509" w14:textId="77777777" w:rsidR="005A68B0" w:rsidRPr="005A68B0"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2E626398" w14:textId="77777777"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0F937DFC" w14:textId="4AB6CF64"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lastRenderedPageBreak/>
              <w:t>Alta</w:t>
            </w:r>
          </w:p>
        </w:tc>
      </w:tr>
      <w:tr w:rsidR="005A68B0" w:rsidRPr="005276AC" w14:paraId="39EDD92C"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46EEB04" w14:textId="0C458D29" w:rsidR="005A68B0" w:rsidRPr="005276AC" w:rsidRDefault="005A68B0" w:rsidP="005A68B0">
            <w:pPr>
              <w:rPr>
                <w:rFonts w:ascii="Aptos" w:hAnsi="Aptos"/>
              </w:rPr>
            </w:pPr>
            <w:r w:rsidRPr="005276AC">
              <w:rPr>
                <w:rFonts w:ascii="Aptos" w:hAnsi="Aptos"/>
              </w:rPr>
              <w:t>CP-008</w:t>
            </w:r>
          </w:p>
        </w:tc>
        <w:tc>
          <w:tcPr>
            <w:tcW w:w="2528" w:type="dxa"/>
          </w:tcPr>
          <w:p w14:paraId="4890D02B" w14:textId="217ECCC5"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Crear vuelo – Enviar formulario con alguno de los campos obligatorios a “null”</w:t>
            </w:r>
          </w:p>
          <w:p w14:paraId="1E3AC901" w14:textId="77777777"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503DE8F4" w14:textId="5D1563F7"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“not null” en los campos obligatorios vacíos</w:t>
            </w:r>
          </w:p>
        </w:tc>
        <w:tc>
          <w:tcPr>
            <w:tcW w:w="1304" w:type="dxa"/>
          </w:tcPr>
          <w:p w14:paraId="751BE0A0" w14:textId="77777777" w:rsidR="005A68B0" w:rsidRPr="005A68B0"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721EBE51" w14:textId="77777777"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207815ED" w14:textId="623F12D5"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5A68B0" w:rsidRPr="005276AC" w14:paraId="6FAC7201"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6136DF1B" w14:textId="6C817221" w:rsidR="005A68B0" w:rsidRPr="005276AC" w:rsidRDefault="005A68B0" w:rsidP="005A68B0">
            <w:pPr>
              <w:rPr>
                <w:rFonts w:ascii="Aptos" w:hAnsi="Aptos"/>
              </w:rPr>
            </w:pPr>
            <w:r w:rsidRPr="005276AC">
              <w:rPr>
                <w:rFonts w:ascii="Aptos" w:hAnsi="Aptos"/>
              </w:rPr>
              <w:t>CP-009</w:t>
            </w:r>
          </w:p>
          <w:p w14:paraId="180AF24C" w14:textId="77777777" w:rsidR="005A68B0" w:rsidRPr="005276AC" w:rsidRDefault="005A68B0" w:rsidP="005A68B0">
            <w:pPr>
              <w:rPr>
                <w:rFonts w:ascii="Aptos" w:hAnsi="Aptos"/>
              </w:rPr>
            </w:pPr>
          </w:p>
        </w:tc>
        <w:tc>
          <w:tcPr>
            <w:tcW w:w="2528" w:type="dxa"/>
          </w:tcPr>
          <w:p w14:paraId="168EF29F" w14:textId="517D4758"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“Tag” inferior al límite inferior (1 </w:t>
            </w:r>
            <w:r w:rsidR="00B945B9" w:rsidRPr="00C611BB">
              <w:rPr>
                <w:rFonts w:ascii="Aptos" w:hAnsi="Aptos"/>
                <w:lang w:val="es-ES"/>
              </w:rPr>
              <w:t>carácter</w:t>
            </w:r>
            <w:r w:rsidRPr="00C611BB">
              <w:rPr>
                <w:rFonts w:ascii="Aptos" w:hAnsi="Aptos"/>
                <w:lang w:val="es-ES"/>
              </w:rPr>
              <w:t xml:space="preserve"> )</w:t>
            </w:r>
          </w:p>
          <w:p w14:paraId="76FE067A" w14:textId="499E6EAF"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0A4B715B" w14:textId="49F7DC81"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“Tag”</w:t>
            </w:r>
          </w:p>
        </w:tc>
        <w:tc>
          <w:tcPr>
            <w:tcW w:w="1304" w:type="dxa"/>
          </w:tcPr>
          <w:p w14:paraId="49854978" w14:textId="77777777" w:rsidR="005A68B0" w:rsidRPr="005A68B0"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0B486D6E" w14:textId="77777777"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749ABF5E" w14:textId="28C2579D"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5A68B0" w:rsidRPr="005276AC" w14:paraId="39B1712A"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430FF3E6" w14:textId="5FABE17E" w:rsidR="005A68B0" w:rsidRPr="005276AC" w:rsidRDefault="005A68B0" w:rsidP="005A68B0">
            <w:pPr>
              <w:rPr>
                <w:rFonts w:ascii="Aptos" w:hAnsi="Aptos"/>
              </w:rPr>
            </w:pPr>
            <w:r w:rsidRPr="005276AC">
              <w:rPr>
                <w:rFonts w:ascii="Aptos" w:hAnsi="Aptos"/>
              </w:rPr>
              <w:t>CP-010</w:t>
            </w:r>
          </w:p>
        </w:tc>
        <w:tc>
          <w:tcPr>
            <w:tcW w:w="2528" w:type="dxa"/>
          </w:tcPr>
          <w:p w14:paraId="341976FE" w14:textId="466230F8"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“Tag” superior al límite superior (50 </w:t>
            </w:r>
            <w:r w:rsidR="00B945B9" w:rsidRPr="00C611BB">
              <w:rPr>
                <w:rFonts w:ascii="Aptos" w:hAnsi="Aptos"/>
                <w:lang w:val="es-ES"/>
              </w:rPr>
              <w:t>caracteres</w:t>
            </w:r>
            <w:r w:rsidRPr="00C611BB">
              <w:rPr>
                <w:rFonts w:ascii="Aptos" w:hAnsi="Aptos"/>
                <w:lang w:val="es-ES"/>
              </w:rPr>
              <w:t>)</w:t>
            </w:r>
          </w:p>
          <w:p w14:paraId="560CA428" w14:textId="1E6FBA04"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3E02780F" w14:textId="63E33B1D"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“Tag”</w:t>
            </w:r>
          </w:p>
        </w:tc>
        <w:tc>
          <w:tcPr>
            <w:tcW w:w="1304" w:type="dxa"/>
          </w:tcPr>
          <w:p w14:paraId="19605770" w14:textId="77777777" w:rsidR="005A68B0" w:rsidRPr="005A68B0"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7FC4B601" w14:textId="77777777"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38874D68" w14:textId="42A7DA88"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5A68B0" w:rsidRPr="005276AC" w14:paraId="112A3BED"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5C5332B4" w14:textId="6CF96638" w:rsidR="005A68B0" w:rsidRPr="005276AC" w:rsidRDefault="005A68B0" w:rsidP="005A68B0">
            <w:pPr>
              <w:rPr>
                <w:rFonts w:ascii="Aptos" w:hAnsi="Aptos"/>
              </w:rPr>
            </w:pPr>
            <w:r w:rsidRPr="005276AC">
              <w:rPr>
                <w:rFonts w:ascii="Aptos" w:hAnsi="Aptos"/>
              </w:rPr>
              <w:t>CP-011</w:t>
            </w:r>
          </w:p>
        </w:tc>
        <w:tc>
          <w:tcPr>
            <w:tcW w:w="2528" w:type="dxa"/>
          </w:tcPr>
          <w:p w14:paraId="46F24E87" w14:textId="7A639D56"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“Tag” con tamaño 1 </w:t>
            </w:r>
            <w:r w:rsidR="00B945B9" w:rsidRPr="00C611BB">
              <w:rPr>
                <w:rFonts w:ascii="Aptos" w:hAnsi="Aptos"/>
                <w:lang w:val="es-ES"/>
              </w:rPr>
              <w:t>carácter</w:t>
            </w:r>
            <w:r w:rsidRPr="00C611BB">
              <w:rPr>
                <w:rFonts w:ascii="Aptos" w:hAnsi="Aptos"/>
                <w:lang w:val="es-ES"/>
              </w:rPr>
              <w:t xml:space="preserve"> (valor límite)</w:t>
            </w:r>
          </w:p>
          <w:p w14:paraId="7ECD0C83" w14:textId="6CF5F8D2"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1B65F7BA" w14:textId="6DF4A2C5"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crea el vuelo correctamente</w:t>
            </w:r>
          </w:p>
        </w:tc>
        <w:tc>
          <w:tcPr>
            <w:tcW w:w="1304" w:type="dxa"/>
          </w:tcPr>
          <w:p w14:paraId="20072B2C" w14:textId="77777777" w:rsidR="005A68B0" w:rsidRPr="005A68B0"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31DD510B" w14:textId="77777777"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127AEEDC" w14:textId="3C776B99"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5A68B0" w:rsidRPr="005276AC" w14:paraId="70F6BDF2"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538F605B" w14:textId="74EE770A" w:rsidR="005A68B0" w:rsidRPr="005276AC" w:rsidRDefault="005A68B0" w:rsidP="005A68B0">
            <w:pPr>
              <w:rPr>
                <w:rFonts w:ascii="Aptos" w:hAnsi="Aptos"/>
              </w:rPr>
            </w:pPr>
            <w:r w:rsidRPr="005276AC">
              <w:rPr>
                <w:rFonts w:ascii="Aptos" w:hAnsi="Aptos"/>
              </w:rPr>
              <w:t>CP-012</w:t>
            </w:r>
          </w:p>
        </w:tc>
        <w:tc>
          <w:tcPr>
            <w:tcW w:w="2528" w:type="dxa"/>
          </w:tcPr>
          <w:p w14:paraId="2BF42FC3" w14:textId="10B5AA68"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“Tag” con tamaño 2 </w:t>
            </w:r>
            <w:r w:rsidR="00B945B9" w:rsidRPr="00C611BB">
              <w:rPr>
                <w:rFonts w:ascii="Aptos" w:hAnsi="Aptos"/>
                <w:lang w:val="es-ES"/>
              </w:rPr>
              <w:t>caracteres</w:t>
            </w:r>
            <w:r w:rsidRPr="00C611BB">
              <w:rPr>
                <w:rFonts w:ascii="Aptos" w:hAnsi="Aptos"/>
                <w:lang w:val="es-ES"/>
              </w:rPr>
              <w:t xml:space="preserve"> (valor límite)</w:t>
            </w:r>
          </w:p>
          <w:p w14:paraId="3E706E48" w14:textId="3CF97571"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7A439738" w14:textId="6B0D07E4"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crea el vuelo correctamente</w:t>
            </w:r>
          </w:p>
        </w:tc>
        <w:tc>
          <w:tcPr>
            <w:tcW w:w="1304" w:type="dxa"/>
          </w:tcPr>
          <w:p w14:paraId="4E0FF566" w14:textId="77777777" w:rsidR="005A68B0" w:rsidRPr="005A68B0"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0E0D4219" w14:textId="77777777"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2DAD6B36" w14:textId="4C679E67"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5A68B0" w:rsidRPr="005276AC" w14:paraId="71DD8006"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61F8CB25" w14:textId="3ECC97BA" w:rsidR="005A68B0" w:rsidRPr="005276AC" w:rsidRDefault="005A68B0" w:rsidP="005A68B0">
            <w:pPr>
              <w:rPr>
                <w:rFonts w:ascii="Aptos" w:hAnsi="Aptos"/>
              </w:rPr>
            </w:pPr>
            <w:r w:rsidRPr="005276AC">
              <w:rPr>
                <w:rFonts w:ascii="Aptos" w:hAnsi="Aptos"/>
              </w:rPr>
              <w:t>CP-013</w:t>
            </w:r>
          </w:p>
        </w:tc>
        <w:tc>
          <w:tcPr>
            <w:tcW w:w="2528" w:type="dxa"/>
          </w:tcPr>
          <w:p w14:paraId="11034758" w14:textId="3B68C85D"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“Tag” con tamaño 49 </w:t>
            </w:r>
            <w:r w:rsidR="00B945B9" w:rsidRPr="00C611BB">
              <w:rPr>
                <w:rFonts w:ascii="Aptos" w:hAnsi="Aptos"/>
                <w:lang w:val="es-ES"/>
              </w:rPr>
              <w:t>caracteres</w:t>
            </w:r>
            <w:r w:rsidRPr="00C611BB">
              <w:rPr>
                <w:rFonts w:ascii="Aptos" w:hAnsi="Aptos"/>
                <w:lang w:val="es-ES"/>
              </w:rPr>
              <w:t xml:space="preserve"> (valor límite).</w:t>
            </w:r>
          </w:p>
          <w:p w14:paraId="209626D5" w14:textId="491B3BE1"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3B5C6B6E" w14:textId="67FCDF3D"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crea el vuelo correctamente</w:t>
            </w:r>
          </w:p>
        </w:tc>
        <w:tc>
          <w:tcPr>
            <w:tcW w:w="1304" w:type="dxa"/>
          </w:tcPr>
          <w:p w14:paraId="55462FA8" w14:textId="77777777" w:rsidR="005A68B0" w:rsidRPr="005A68B0"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639241B0" w14:textId="77777777"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7CEED7E6" w14:textId="3E34BCBF"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5A68B0" w:rsidRPr="005276AC" w14:paraId="6096DCBA"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554A2FCC" w14:textId="6C3EACAA" w:rsidR="005A68B0" w:rsidRPr="005276AC" w:rsidRDefault="005A68B0" w:rsidP="005A68B0">
            <w:pPr>
              <w:rPr>
                <w:rFonts w:ascii="Aptos" w:hAnsi="Aptos"/>
              </w:rPr>
            </w:pPr>
            <w:r w:rsidRPr="005276AC">
              <w:rPr>
                <w:rFonts w:ascii="Aptos" w:hAnsi="Aptos"/>
              </w:rPr>
              <w:t>CP-014</w:t>
            </w:r>
          </w:p>
        </w:tc>
        <w:tc>
          <w:tcPr>
            <w:tcW w:w="2528" w:type="dxa"/>
          </w:tcPr>
          <w:p w14:paraId="0E069CA1" w14:textId="2563C727"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“Tag” con tamaño 50 </w:t>
            </w:r>
            <w:r w:rsidR="00B945B9" w:rsidRPr="00C611BB">
              <w:rPr>
                <w:rFonts w:ascii="Aptos" w:hAnsi="Aptos"/>
                <w:lang w:val="es-ES"/>
              </w:rPr>
              <w:t>caracteres</w:t>
            </w:r>
            <w:r w:rsidRPr="00C611BB">
              <w:rPr>
                <w:rFonts w:ascii="Aptos" w:hAnsi="Aptos"/>
                <w:lang w:val="es-ES"/>
              </w:rPr>
              <w:t xml:space="preserve"> (valor límite)</w:t>
            </w:r>
          </w:p>
          <w:p w14:paraId="1A18804D" w14:textId="697B8B55"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38FEBF9F" w14:textId="7C9E8262"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crea el vuelo correctamente</w:t>
            </w:r>
          </w:p>
        </w:tc>
        <w:tc>
          <w:tcPr>
            <w:tcW w:w="1304" w:type="dxa"/>
          </w:tcPr>
          <w:p w14:paraId="7470BD81" w14:textId="77777777" w:rsidR="005A68B0" w:rsidRPr="005A68B0"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200A12B3" w14:textId="77777777"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3D7C31FF" w14:textId="0839B160"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5A68B0" w:rsidRPr="005276AC" w14:paraId="279E12ED"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61CC43D6" w14:textId="3B3D8004" w:rsidR="005A68B0" w:rsidRPr="005276AC" w:rsidRDefault="005A68B0" w:rsidP="005A68B0">
            <w:pPr>
              <w:rPr>
                <w:rFonts w:ascii="Aptos" w:hAnsi="Aptos"/>
              </w:rPr>
            </w:pPr>
            <w:r w:rsidRPr="005276AC">
              <w:rPr>
                <w:rFonts w:ascii="Aptos" w:hAnsi="Aptos"/>
              </w:rPr>
              <w:t>CP-015</w:t>
            </w:r>
          </w:p>
          <w:p w14:paraId="3E07E7EF" w14:textId="77777777" w:rsidR="005A68B0" w:rsidRPr="005276AC" w:rsidRDefault="005A68B0" w:rsidP="005A68B0">
            <w:pPr>
              <w:rPr>
                <w:rFonts w:ascii="Aptos" w:hAnsi="Aptos"/>
              </w:rPr>
            </w:pPr>
          </w:p>
          <w:p w14:paraId="398990CC" w14:textId="77777777" w:rsidR="005A68B0" w:rsidRPr="005276AC" w:rsidRDefault="005A68B0" w:rsidP="005A68B0">
            <w:pPr>
              <w:rPr>
                <w:rFonts w:ascii="Aptos" w:hAnsi="Aptos"/>
                <w:b w:val="0"/>
                <w:bCs w:val="0"/>
              </w:rPr>
            </w:pPr>
          </w:p>
        </w:tc>
        <w:tc>
          <w:tcPr>
            <w:tcW w:w="2528" w:type="dxa"/>
          </w:tcPr>
          <w:p w14:paraId="376656B9" w14:textId="15B4DDAB"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Crear  vuelo – Enviar formulario con el campo “Cost” inferior al límite inferior (0)</w:t>
            </w:r>
          </w:p>
          <w:p w14:paraId="6D84B49A" w14:textId="7488CB35"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171177A0" w14:textId="5EFE0552"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“Cost”</w:t>
            </w:r>
          </w:p>
        </w:tc>
        <w:tc>
          <w:tcPr>
            <w:tcW w:w="1304" w:type="dxa"/>
          </w:tcPr>
          <w:p w14:paraId="242306E9" w14:textId="77777777" w:rsidR="005A68B0" w:rsidRPr="005A68B0"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1426FC63" w14:textId="77777777"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36AD0B7A" w14:textId="28565604"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5A68B0" w:rsidRPr="005276AC" w14:paraId="283C9664"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62E3B897" w14:textId="7A7E970C" w:rsidR="005A68B0" w:rsidRPr="005276AC" w:rsidRDefault="005A68B0" w:rsidP="005A68B0">
            <w:pPr>
              <w:rPr>
                <w:rFonts w:ascii="Aptos" w:hAnsi="Aptos"/>
              </w:rPr>
            </w:pPr>
            <w:r w:rsidRPr="005276AC">
              <w:rPr>
                <w:rFonts w:ascii="Aptos" w:hAnsi="Aptos"/>
              </w:rPr>
              <w:t>CP-016</w:t>
            </w:r>
          </w:p>
        </w:tc>
        <w:tc>
          <w:tcPr>
            <w:tcW w:w="2528" w:type="dxa"/>
          </w:tcPr>
          <w:p w14:paraId="331CC610" w14:textId="56A89C85"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Crear vuelo – Enviar formulario con el campo “Cost” superior al límite superior (1000000 )</w:t>
            </w:r>
          </w:p>
          <w:p w14:paraId="552D7516" w14:textId="051CE73C"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4BF1ACFA" w14:textId="72382240"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“Cost”</w:t>
            </w:r>
          </w:p>
        </w:tc>
        <w:tc>
          <w:tcPr>
            <w:tcW w:w="1304" w:type="dxa"/>
          </w:tcPr>
          <w:p w14:paraId="6ECCE033" w14:textId="77777777" w:rsidR="005A68B0" w:rsidRPr="005A68B0"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1185C073" w14:textId="77777777"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5334B625" w14:textId="132E9C64"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5A68B0" w:rsidRPr="005276AC" w14:paraId="2018E5CB"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0D664922" w14:textId="5DB704A0" w:rsidR="005A68B0" w:rsidRPr="005276AC" w:rsidRDefault="005A68B0" w:rsidP="005A68B0">
            <w:pPr>
              <w:rPr>
                <w:rFonts w:ascii="Aptos" w:hAnsi="Aptos"/>
              </w:rPr>
            </w:pPr>
            <w:r w:rsidRPr="005276AC">
              <w:rPr>
                <w:rFonts w:ascii="Aptos" w:hAnsi="Aptos"/>
              </w:rPr>
              <w:t>CP-017</w:t>
            </w:r>
          </w:p>
        </w:tc>
        <w:tc>
          <w:tcPr>
            <w:tcW w:w="2528" w:type="dxa"/>
          </w:tcPr>
          <w:p w14:paraId="49991654" w14:textId="1D898B63"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“Cost” con </w:t>
            </w:r>
            <w:r w:rsidR="00652CF3" w:rsidRPr="00C611BB">
              <w:rPr>
                <w:rFonts w:ascii="Aptos" w:hAnsi="Aptos"/>
                <w:lang w:val="es-ES"/>
              </w:rPr>
              <w:t>un valor de</w:t>
            </w:r>
            <w:r w:rsidRPr="00C611BB">
              <w:rPr>
                <w:rFonts w:ascii="Aptos" w:hAnsi="Aptos"/>
                <w:lang w:val="es-ES"/>
              </w:rPr>
              <w:t xml:space="preserve"> 0 (valor límite)</w:t>
            </w:r>
          </w:p>
          <w:p w14:paraId="28106044" w14:textId="6416DB43"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1749CC0D" w14:textId="40B50C1D"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lastRenderedPageBreak/>
              <w:t>Se crea el vuelo correctamente</w:t>
            </w:r>
          </w:p>
        </w:tc>
        <w:tc>
          <w:tcPr>
            <w:tcW w:w="1304" w:type="dxa"/>
          </w:tcPr>
          <w:p w14:paraId="44C1F046" w14:textId="77777777" w:rsidR="005A68B0" w:rsidRPr="005A68B0"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0525BCCF" w14:textId="77777777"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13C8F983" w14:textId="7E325FFF"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5A68B0" w:rsidRPr="005276AC" w14:paraId="5575FDB7"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72B85A51" w14:textId="0A88E091" w:rsidR="005A68B0" w:rsidRPr="005276AC" w:rsidRDefault="005A68B0" w:rsidP="005A68B0">
            <w:pPr>
              <w:rPr>
                <w:rFonts w:ascii="Aptos" w:hAnsi="Aptos"/>
                <w:b w:val="0"/>
                <w:bCs w:val="0"/>
              </w:rPr>
            </w:pPr>
            <w:r w:rsidRPr="005276AC">
              <w:rPr>
                <w:rFonts w:ascii="Aptos" w:hAnsi="Aptos"/>
              </w:rPr>
              <w:t>CP-018</w:t>
            </w:r>
          </w:p>
        </w:tc>
        <w:tc>
          <w:tcPr>
            <w:tcW w:w="2528" w:type="dxa"/>
          </w:tcPr>
          <w:p w14:paraId="70BEFDDE" w14:textId="0F761071"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“Cost” con </w:t>
            </w:r>
            <w:r w:rsidR="00652CF3" w:rsidRPr="00C611BB">
              <w:rPr>
                <w:rFonts w:ascii="Aptos" w:hAnsi="Aptos"/>
                <w:lang w:val="es-ES"/>
              </w:rPr>
              <w:t>un valor de</w:t>
            </w:r>
            <w:r w:rsidRPr="00C611BB">
              <w:rPr>
                <w:rFonts w:ascii="Aptos" w:hAnsi="Aptos"/>
                <w:lang w:val="es-ES"/>
              </w:rPr>
              <w:t xml:space="preserve"> 1 (valor límite)</w:t>
            </w:r>
          </w:p>
          <w:p w14:paraId="256DBB1B" w14:textId="5BE69139"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7DAFC103" w14:textId="77B6DD36"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crea el vuelo correctamente</w:t>
            </w:r>
          </w:p>
        </w:tc>
        <w:tc>
          <w:tcPr>
            <w:tcW w:w="1304" w:type="dxa"/>
          </w:tcPr>
          <w:p w14:paraId="5F2B8F0F" w14:textId="77777777" w:rsidR="005A68B0" w:rsidRPr="005A68B0"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5A8C97DC" w14:textId="77777777"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5EAAB1DB" w14:textId="6D99B843"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5A68B0" w:rsidRPr="005276AC" w14:paraId="3EF308B2"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634C84B0" w14:textId="4D7F212A" w:rsidR="005A68B0" w:rsidRPr="005276AC" w:rsidRDefault="005A68B0" w:rsidP="005A68B0">
            <w:pPr>
              <w:rPr>
                <w:rFonts w:ascii="Aptos" w:hAnsi="Aptos"/>
              </w:rPr>
            </w:pPr>
            <w:r w:rsidRPr="005276AC">
              <w:rPr>
                <w:rFonts w:ascii="Aptos" w:hAnsi="Aptos"/>
              </w:rPr>
              <w:t>CP-019</w:t>
            </w:r>
          </w:p>
        </w:tc>
        <w:tc>
          <w:tcPr>
            <w:tcW w:w="2528" w:type="dxa"/>
          </w:tcPr>
          <w:p w14:paraId="222B1D72" w14:textId="3504AD38"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“Cost” con </w:t>
            </w:r>
            <w:r w:rsidR="00652CF3" w:rsidRPr="00C611BB">
              <w:rPr>
                <w:rFonts w:ascii="Aptos" w:hAnsi="Aptos"/>
                <w:lang w:val="es-ES"/>
              </w:rPr>
              <w:t>un valor de</w:t>
            </w:r>
            <w:r w:rsidRPr="00C611BB">
              <w:rPr>
                <w:rFonts w:ascii="Aptos" w:hAnsi="Aptos"/>
                <w:lang w:val="es-ES"/>
              </w:rPr>
              <w:t xml:space="preserve"> 1000000 (valor límite)</w:t>
            </w:r>
          </w:p>
          <w:p w14:paraId="098B3533" w14:textId="375E2986"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3C849029" w14:textId="1AFA399E"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crea el vuelo correctamente</w:t>
            </w:r>
          </w:p>
        </w:tc>
        <w:tc>
          <w:tcPr>
            <w:tcW w:w="1304" w:type="dxa"/>
          </w:tcPr>
          <w:p w14:paraId="251C264A" w14:textId="77777777" w:rsidR="005A68B0" w:rsidRPr="005A68B0"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449B5C4C" w14:textId="77777777"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17309C90" w14:textId="3D3EE1A5"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5A68B0" w:rsidRPr="005276AC" w14:paraId="260156A9"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7FC19D93" w14:textId="7AC6F013" w:rsidR="005A68B0" w:rsidRPr="005276AC" w:rsidRDefault="005A68B0" w:rsidP="005A68B0">
            <w:pPr>
              <w:rPr>
                <w:rFonts w:ascii="Aptos" w:hAnsi="Aptos"/>
              </w:rPr>
            </w:pPr>
            <w:r w:rsidRPr="005276AC">
              <w:rPr>
                <w:rFonts w:ascii="Aptos" w:hAnsi="Aptos"/>
              </w:rPr>
              <w:t>CP-020</w:t>
            </w:r>
          </w:p>
        </w:tc>
        <w:tc>
          <w:tcPr>
            <w:tcW w:w="2528" w:type="dxa"/>
          </w:tcPr>
          <w:p w14:paraId="2E40AEFD" w14:textId="7FDBF9A2"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“Cost” con </w:t>
            </w:r>
            <w:r w:rsidR="00652CF3" w:rsidRPr="00C611BB">
              <w:rPr>
                <w:rFonts w:ascii="Aptos" w:hAnsi="Aptos"/>
                <w:lang w:val="es-ES"/>
              </w:rPr>
              <w:t>un valor de</w:t>
            </w:r>
            <w:r w:rsidRPr="00C611BB">
              <w:rPr>
                <w:rFonts w:ascii="Aptos" w:hAnsi="Aptos"/>
                <w:lang w:val="es-ES"/>
              </w:rPr>
              <w:t xml:space="preserve"> 999999 (valor límite)</w:t>
            </w:r>
          </w:p>
          <w:p w14:paraId="41C71015" w14:textId="326BD026"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0CC0BCE4" w14:textId="3F618363"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crea el vuelo correctamente</w:t>
            </w:r>
          </w:p>
        </w:tc>
        <w:tc>
          <w:tcPr>
            <w:tcW w:w="1304" w:type="dxa"/>
          </w:tcPr>
          <w:p w14:paraId="43F5B7AE" w14:textId="77777777" w:rsidR="005A68B0" w:rsidRPr="005A68B0"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591B2056" w14:textId="77777777"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00B47536" w14:textId="306341CC"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063416F6"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7686BC2E" w14:textId="7092D1C0" w:rsidR="002D0588" w:rsidRPr="005276AC" w:rsidRDefault="002D0588" w:rsidP="002D0588">
            <w:pPr>
              <w:rPr>
                <w:rFonts w:ascii="Aptos" w:hAnsi="Aptos"/>
              </w:rPr>
            </w:pPr>
            <w:r w:rsidRPr="005276AC">
              <w:rPr>
                <w:rFonts w:ascii="Aptos" w:hAnsi="Aptos"/>
              </w:rPr>
              <w:t>CP-02</w:t>
            </w:r>
            <w:r w:rsidR="00B945B9">
              <w:rPr>
                <w:rFonts w:ascii="Aptos" w:hAnsi="Aptos"/>
              </w:rPr>
              <w:t>1</w:t>
            </w:r>
          </w:p>
        </w:tc>
        <w:tc>
          <w:tcPr>
            <w:tcW w:w="2528" w:type="dxa"/>
          </w:tcPr>
          <w:p w14:paraId="15EB4237" w14:textId="0C813546"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Crear vuelo – Enviar el formulario con el campo “Cost” utilizando una moneda no válida (XXX)</w:t>
            </w:r>
          </w:p>
          <w:p w14:paraId="29EE3915" w14:textId="498CCEE4"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3310A496" w14:textId="7BC69F95"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de la moneda del campo “Cost”</w:t>
            </w:r>
          </w:p>
        </w:tc>
        <w:tc>
          <w:tcPr>
            <w:tcW w:w="1304" w:type="dxa"/>
          </w:tcPr>
          <w:p w14:paraId="72CDED34"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2086CCAF"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6E672645" w14:textId="6111D268" w:rsidR="002D0588" w:rsidRPr="00A82394"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6D28E9E8"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6736C62A" w14:textId="602F8ED7" w:rsidR="002D0588" w:rsidRPr="005276AC" w:rsidRDefault="002D0588" w:rsidP="002D0588">
            <w:pPr>
              <w:rPr>
                <w:rFonts w:ascii="Aptos" w:hAnsi="Aptos"/>
              </w:rPr>
            </w:pPr>
            <w:r w:rsidRPr="005276AC">
              <w:rPr>
                <w:rFonts w:ascii="Aptos" w:hAnsi="Aptos"/>
              </w:rPr>
              <w:t>CP-02</w:t>
            </w:r>
            <w:r w:rsidR="00B945B9">
              <w:rPr>
                <w:rFonts w:ascii="Aptos" w:hAnsi="Aptos"/>
              </w:rPr>
              <w:t>2</w:t>
            </w:r>
          </w:p>
        </w:tc>
        <w:tc>
          <w:tcPr>
            <w:tcW w:w="2528" w:type="dxa"/>
          </w:tcPr>
          <w:p w14:paraId="689D0E7D" w14:textId="53E56DDC"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“Description” inferior al límite inferior (0 </w:t>
            </w:r>
            <w:r w:rsidR="00652CF3" w:rsidRPr="00C611BB">
              <w:rPr>
                <w:rFonts w:ascii="Aptos" w:hAnsi="Aptos"/>
                <w:lang w:val="es-ES"/>
              </w:rPr>
              <w:t>caracteres</w:t>
            </w:r>
            <w:r w:rsidRPr="00C611BB">
              <w:rPr>
                <w:rFonts w:ascii="Aptos" w:hAnsi="Aptos"/>
                <w:lang w:val="es-ES"/>
              </w:rPr>
              <w:t>)</w:t>
            </w:r>
          </w:p>
          <w:p w14:paraId="3B5D333E" w14:textId="01590BD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0183A047" w14:textId="22FB9621"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“Description”</w:t>
            </w:r>
          </w:p>
        </w:tc>
        <w:tc>
          <w:tcPr>
            <w:tcW w:w="1304" w:type="dxa"/>
          </w:tcPr>
          <w:p w14:paraId="44945D09"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31A87399"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26678A14" w14:textId="6ADFF431"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4C741029"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EFF1E59" w14:textId="421CB43A" w:rsidR="002D0588" w:rsidRPr="005276AC" w:rsidRDefault="002D0588" w:rsidP="002D0588">
            <w:pPr>
              <w:rPr>
                <w:rFonts w:ascii="Aptos" w:hAnsi="Aptos"/>
              </w:rPr>
            </w:pPr>
            <w:r w:rsidRPr="005276AC">
              <w:rPr>
                <w:rFonts w:ascii="Aptos" w:hAnsi="Aptos"/>
              </w:rPr>
              <w:t>CP-02</w:t>
            </w:r>
            <w:r w:rsidR="00B945B9">
              <w:rPr>
                <w:rFonts w:ascii="Aptos" w:hAnsi="Aptos"/>
              </w:rPr>
              <w:t>3</w:t>
            </w:r>
          </w:p>
        </w:tc>
        <w:tc>
          <w:tcPr>
            <w:tcW w:w="2528" w:type="dxa"/>
          </w:tcPr>
          <w:p w14:paraId="3264301C" w14:textId="23B469F0"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“Description” superior al límite superior (255 </w:t>
            </w:r>
            <w:r w:rsidR="00652CF3" w:rsidRPr="00C611BB">
              <w:rPr>
                <w:rFonts w:ascii="Aptos" w:hAnsi="Aptos"/>
                <w:lang w:val="es-ES"/>
              </w:rPr>
              <w:t>caracteres</w:t>
            </w:r>
            <w:r w:rsidRPr="00C611BB">
              <w:rPr>
                <w:rFonts w:ascii="Aptos" w:hAnsi="Aptos"/>
                <w:lang w:val="es-ES"/>
              </w:rPr>
              <w:t>)</w:t>
            </w:r>
          </w:p>
          <w:p w14:paraId="5C3C1100" w14:textId="26D222A1"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07651095" w14:textId="5B50EDEF"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“Description”</w:t>
            </w:r>
          </w:p>
        </w:tc>
        <w:tc>
          <w:tcPr>
            <w:tcW w:w="1304" w:type="dxa"/>
          </w:tcPr>
          <w:p w14:paraId="0AC1FF69"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4B39E6F7"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075E6C79" w14:textId="2CA7E7C6"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1CFDD141"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168C5A5A" w14:textId="12C7CCF5" w:rsidR="002D0588" w:rsidRPr="005276AC" w:rsidRDefault="002D0588" w:rsidP="002D0588">
            <w:pPr>
              <w:rPr>
                <w:rFonts w:ascii="Aptos" w:hAnsi="Aptos"/>
              </w:rPr>
            </w:pPr>
            <w:r w:rsidRPr="005276AC">
              <w:rPr>
                <w:rFonts w:ascii="Aptos" w:hAnsi="Aptos"/>
              </w:rPr>
              <w:t>CP-02</w:t>
            </w:r>
            <w:r w:rsidR="00B945B9">
              <w:rPr>
                <w:rFonts w:ascii="Aptos" w:hAnsi="Aptos"/>
              </w:rPr>
              <w:t>4</w:t>
            </w:r>
          </w:p>
        </w:tc>
        <w:tc>
          <w:tcPr>
            <w:tcW w:w="2528" w:type="dxa"/>
          </w:tcPr>
          <w:p w14:paraId="4F5CD98E" w14:textId="4AC4CA2F"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“Description” con tamaño 0 </w:t>
            </w:r>
            <w:r w:rsidR="00652CF3" w:rsidRPr="00C611BB">
              <w:rPr>
                <w:rFonts w:ascii="Aptos" w:hAnsi="Aptos"/>
                <w:lang w:val="es-ES"/>
              </w:rPr>
              <w:t>caracteres</w:t>
            </w:r>
            <w:r w:rsidRPr="00C611BB">
              <w:rPr>
                <w:rFonts w:ascii="Aptos" w:hAnsi="Aptos"/>
                <w:lang w:val="es-ES"/>
              </w:rPr>
              <w:t xml:space="preserve"> (valor límite)</w:t>
            </w:r>
          </w:p>
          <w:p w14:paraId="2172E219" w14:textId="425FAB58"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4F58A3C9" w14:textId="7A8D372D"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crea el vuelo correctamente</w:t>
            </w:r>
          </w:p>
        </w:tc>
        <w:tc>
          <w:tcPr>
            <w:tcW w:w="1304" w:type="dxa"/>
          </w:tcPr>
          <w:p w14:paraId="4F700A27"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16903388"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3515B642" w14:textId="4073670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29C91FD6"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6BD99D2C" w14:textId="45E552E2" w:rsidR="002D0588" w:rsidRPr="005276AC" w:rsidRDefault="002D0588" w:rsidP="002D0588">
            <w:pPr>
              <w:rPr>
                <w:rFonts w:ascii="Aptos" w:hAnsi="Aptos"/>
              </w:rPr>
            </w:pPr>
            <w:r w:rsidRPr="005276AC">
              <w:rPr>
                <w:rFonts w:ascii="Aptos" w:hAnsi="Aptos"/>
              </w:rPr>
              <w:t>CP-02</w:t>
            </w:r>
            <w:r w:rsidR="00B945B9">
              <w:rPr>
                <w:rFonts w:ascii="Aptos" w:hAnsi="Aptos"/>
              </w:rPr>
              <w:t>5</w:t>
            </w:r>
          </w:p>
        </w:tc>
        <w:tc>
          <w:tcPr>
            <w:tcW w:w="2528" w:type="dxa"/>
          </w:tcPr>
          <w:p w14:paraId="4C33B1DF" w14:textId="60EF1F8F"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“Description” con tamaño 1 </w:t>
            </w:r>
            <w:r w:rsidR="00652CF3" w:rsidRPr="00C611BB">
              <w:rPr>
                <w:rFonts w:ascii="Aptos" w:hAnsi="Aptos"/>
                <w:lang w:val="es-ES"/>
              </w:rPr>
              <w:t>carácter</w:t>
            </w:r>
            <w:r w:rsidRPr="00C611BB">
              <w:rPr>
                <w:rFonts w:ascii="Aptos" w:hAnsi="Aptos"/>
                <w:lang w:val="es-ES"/>
              </w:rPr>
              <w:t xml:space="preserve"> (valor límite)</w:t>
            </w:r>
          </w:p>
          <w:p w14:paraId="166F95BA" w14:textId="3822CFF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51CFB40C" w14:textId="168AABD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crea el vuelo correctamente</w:t>
            </w:r>
          </w:p>
        </w:tc>
        <w:tc>
          <w:tcPr>
            <w:tcW w:w="1304" w:type="dxa"/>
          </w:tcPr>
          <w:p w14:paraId="18425E0D"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283B0208"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7AC9C64B" w14:textId="2644580D"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1BEACB0D"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60410623" w14:textId="4577FCE8" w:rsidR="002D0588" w:rsidRPr="005276AC" w:rsidRDefault="002D0588" w:rsidP="002D0588">
            <w:pPr>
              <w:rPr>
                <w:rFonts w:ascii="Aptos" w:hAnsi="Aptos"/>
              </w:rPr>
            </w:pPr>
            <w:r w:rsidRPr="005276AC">
              <w:rPr>
                <w:rFonts w:ascii="Aptos" w:hAnsi="Aptos"/>
              </w:rPr>
              <w:t>CP-02</w:t>
            </w:r>
            <w:r w:rsidR="00B945B9">
              <w:rPr>
                <w:rFonts w:ascii="Aptos" w:hAnsi="Aptos"/>
              </w:rPr>
              <w:t>6</w:t>
            </w:r>
          </w:p>
        </w:tc>
        <w:tc>
          <w:tcPr>
            <w:tcW w:w="2528" w:type="dxa"/>
          </w:tcPr>
          <w:p w14:paraId="659F3224" w14:textId="509AA39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“Description” con tamaño 255  </w:t>
            </w:r>
            <w:r w:rsidR="00652CF3" w:rsidRPr="00C611BB">
              <w:rPr>
                <w:rFonts w:ascii="Aptos" w:hAnsi="Aptos"/>
                <w:lang w:val="es-ES"/>
              </w:rPr>
              <w:t>caracteres</w:t>
            </w:r>
            <w:r w:rsidRPr="00C611BB">
              <w:rPr>
                <w:rFonts w:ascii="Aptos" w:hAnsi="Aptos"/>
                <w:lang w:val="es-ES"/>
              </w:rPr>
              <w:t xml:space="preserve"> (valor límite)</w:t>
            </w:r>
          </w:p>
          <w:p w14:paraId="3995620E" w14:textId="04D9F1ED"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32DF77CC" w14:textId="4EB45893"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crea el vuelo correctamente</w:t>
            </w:r>
          </w:p>
        </w:tc>
        <w:tc>
          <w:tcPr>
            <w:tcW w:w="1304" w:type="dxa"/>
          </w:tcPr>
          <w:p w14:paraId="42BFD2EF"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4203963D"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1EA786CB" w14:textId="26F2C2C4"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61231297"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2DEF75DE" w14:textId="302FA327" w:rsidR="002D0588" w:rsidRPr="005276AC" w:rsidRDefault="002D0588" w:rsidP="002D0588">
            <w:pPr>
              <w:rPr>
                <w:rFonts w:ascii="Aptos" w:hAnsi="Aptos"/>
              </w:rPr>
            </w:pPr>
            <w:r w:rsidRPr="005276AC">
              <w:rPr>
                <w:rFonts w:ascii="Aptos" w:hAnsi="Aptos"/>
              </w:rPr>
              <w:t>CP-02</w:t>
            </w:r>
            <w:r w:rsidR="00B945B9">
              <w:rPr>
                <w:rFonts w:ascii="Aptos" w:hAnsi="Aptos"/>
              </w:rPr>
              <w:t>7</w:t>
            </w:r>
          </w:p>
        </w:tc>
        <w:tc>
          <w:tcPr>
            <w:tcW w:w="2528" w:type="dxa"/>
          </w:tcPr>
          <w:p w14:paraId="4AE9179F" w14:textId="5782AE3F"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“Description” con tamaño </w:t>
            </w:r>
            <w:r w:rsidRPr="00C611BB">
              <w:rPr>
                <w:rFonts w:ascii="Aptos" w:hAnsi="Aptos"/>
                <w:lang w:val="es-ES"/>
              </w:rPr>
              <w:lastRenderedPageBreak/>
              <w:t xml:space="preserve">254 </w:t>
            </w:r>
            <w:r w:rsidR="00652CF3" w:rsidRPr="00C611BB">
              <w:rPr>
                <w:rFonts w:ascii="Aptos" w:hAnsi="Aptos"/>
                <w:lang w:val="es-ES"/>
              </w:rPr>
              <w:t>caracteres</w:t>
            </w:r>
            <w:r w:rsidRPr="00C611BB">
              <w:rPr>
                <w:rFonts w:ascii="Aptos" w:hAnsi="Aptos"/>
                <w:lang w:val="es-ES"/>
              </w:rPr>
              <w:t xml:space="preserve"> (valor límite)</w:t>
            </w:r>
          </w:p>
          <w:p w14:paraId="5689809E" w14:textId="76E6894A"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7418055D" w14:textId="63D6B286"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lastRenderedPageBreak/>
              <w:t>Se crea el vuelo correctamente.</w:t>
            </w:r>
          </w:p>
        </w:tc>
        <w:tc>
          <w:tcPr>
            <w:tcW w:w="1304" w:type="dxa"/>
          </w:tcPr>
          <w:p w14:paraId="540C0200"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5892A410"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0CACED95" w14:textId="4A269D16"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lastRenderedPageBreak/>
              <w:t>Alta</w:t>
            </w:r>
          </w:p>
        </w:tc>
      </w:tr>
      <w:tr w:rsidR="002D0588" w:rsidRPr="005276AC" w14:paraId="463EE1A8"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1437654B" w14:textId="51FC8630" w:rsidR="002D0588" w:rsidRPr="005276AC" w:rsidRDefault="002D0588" w:rsidP="002D0588">
            <w:pPr>
              <w:rPr>
                <w:rFonts w:ascii="Aptos" w:hAnsi="Aptos"/>
              </w:rPr>
            </w:pPr>
            <w:r w:rsidRPr="005276AC">
              <w:rPr>
                <w:rFonts w:ascii="Aptos" w:hAnsi="Aptos"/>
              </w:rPr>
              <w:t>CP-02</w:t>
            </w:r>
            <w:r w:rsidR="00B945B9">
              <w:rPr>
                <w:rFonts w:ascii="Aptos" w:hAnsi="Aptos"/>
              </w:rPr>
              <w:t>8</w:t>
            </w:r>
          </w:p>
        </w:tc>
        <w:tc>
          <w:tcPr>
            <w:tcW w:w="2528" w:type="dxa"/>
          </w:tcPr>
          <w:p w14:paraId="7AD1FA37" w14:textId="1F7B0D2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los campos “Description” y “Tag” con </w:t>
            </w:r>
            <w:r w:rsidR="00652CF3" w:rsidRPr="00C611BB">
              <w:rPr>
                <w:rFonts w:ascii="Aptos" w:hAnsi="Aptos"/>
                <w:lang w:val="es-ES"/>
              </w:rPr>
              <w:t>caracteres</w:t>
            </w:r>
            <w:r w:rsidRPr="00C611BB">
              <w:rPr>
                <w:rFonts w:ascii="Aptos" w:hAnsi="Aptos"/>
                <w:lang w:val="es-ES"/>
              </w:rPr>
              <w:t xml:space="preserve"> chinos/ árabes/ hindúes</w:t>
            </w:r>
          </w:p>
          <w:p w14:paraId="2C3597C2" w14:textId="0A53DFB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u w:val="single"/>
                <w:lang w:val="es-ES"/>
              </w:rPr>
            </w:pPr>
          </w:p>
        </w:tc>
        <w:tc>
          <w:tcPr>
            <w:tcW w:w="2805" w:type="dxa"/>
          </w:tcPr>
          <w:p w14:paraId="1F0BB915" w14:textId="4B639149"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crea el vuelo correctamente</w:t>
            </w:r>
          </w:p>
        </w:tc>
        <w:tc>
          <w:tcPr>
            <w:tcW w:w="1304" w:type="dxa"/>
          </w:tcPr>
          <w:p w14:paraId="6BB59868"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1FC818AC"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5A67413F" w14:textId="4665448F"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7075CF" w:rsidRPr="005276AC" w14:paraId="62B81416"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1CA828E0" w14:textId="756C3441" w:rsidR="007075CF" w:rsidRPr="005276AC" w:rsidRDefault="007075CF" w:rsidP="00551EEA">
            <w:pPr>
              <w:rPr>
                <w:rFonts w:ascii="Aptos" w:hAnsi="Aptos"/>
              </w:rPr>
            </w:pPr>
            <w:r w:rsidRPr="005276AC">
              <w:rPr>
                <w:rFonts w:ascii="Aptos" w:hAnsi="Aptos"/>
              </w:rPr>
              <w:t>CP-0</w:t>
            </w:r>
            <w:r w:rsidR="00B945B9">
              <w:rPr>
                <w:rFonts w:ascii="Aptos" w:hAnsi="Aptos"/>
              </w:rPr>
              <w:t>29</w:t>
            </w:r>
          </w:p>
          <w:p w14:paraId="7A34D1F1" w14:textId="77777777" w:rsidR="007075CF" w:rsidRPr="005276AC" w:rsidRDefault="007075CF" w:rsidP="00551EEA">
            <w:pPr>
              <w:rPr>
                <w:rFonts w:ascii="Aptos" w:hAnsi="Aptos"/>
              </w:rPr>
            </w:pPr>
          </w:p>
          <w:p w14:paraId="57671012" w14:textId="77777777" w:rsidR="007075CF" w:rsidRPr="005276AC" w:rsidRDefault="007075CF" w:rsidP="00551EEA">
            <w:pPr>
              <w:rPr>
                <w:rFonts w:ascii="Aptos" w:hAnsi="Aptos"/>
              </w:rPr>
            </w:pPr>
          </w:p>
        </w:tc>
        <w:tc>
          <w:tcPr>
            <w:tcW w:w="2528" w:type="dxa"/>
          </w:tcPr>
          <w:p w14:paraId="27E076C1" w14:textId="45C974A9" w:rsidR="007075CF" w:rsidRPr="00C611BB"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Crear vuelo – Enviar formulario con el campo “Cost” inferior al límite inferior (0)</w:t>
            </w:r>
          </w:p>
          <w:p w14:paraId="69389963" w14:textId="77777777" w:rsidR="007075CF" w:rsidRPr="00C611BB"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3B614B8C" w14:textId="77777777" w:rsidR="007075CF" w:rsidRPr="00C611BB"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“Cost”</w:t>
            </w:r>
          </w:p>
        </w:tc>
        <w:tc>
          <w:tcPr>
            <w:tcW w:w="1304" w:type="dxa"/>
          </w:tcPr>
          <w:p w14:paraId="1E9C18DF" w14:textId="77777777" w:rsidR="007075CF" w:rsidRPr="005A68B0"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6572E2C6" w14:textId="77777777" w:rsidR="007075CF" w:rsidRPr="005276AC"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0372B5E0" w14:textId="77777777" w:rsidR="007075CF" w:rsidRPr="005276AC"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7075CF" w:rsidRPr="005276AC" w14:paraId="4C75D00F"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4AE7754B" w14:textId="0A90A814" w:rsidR="007075CF" w:rsidRPr="005276AC" w:rsidRDefault="007075CF" w:rsidP="00551EEA">
            <w:pPr>
              <w:rPr>
                <w:rFonts w:ascii="Aptos" w:hAnsi="Aptos"/>
              </w:rPr>
            </w:pPr>
            <w:r w:rsidRPr="005276AC">
              <w:rPr>
                <w:rFonts w:ascii="Aptos" w:hAnsi="Aptos"/>
              </w:rPr>
              <w:t>CP-0</w:t>
            </w:r>
            <w:r w:rsidR="00B945B9">
              <w:rPr>
                <w:rFonts w:ascii="Aptos" w:hAnsi="Aptos"/>
              </w:rPr>
              <w:t>30</w:t>
            </w:r>
          </w:p>
        </w:tc>
        <w:tc>
          <w:tcPr>
            <w:tcW w:w="2528" w:type="dxa"/>
          </w:tcPr>
          <w:p w14:paraId="2C8BAE44" w14:textId="5C8D5ABF" w:rsidR="007075CF" w:rsidRPr="00C611BB"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Crear vuelo – Enviar formulario con el campo “Cost” superior al límite superior (1000000 )</w:t>
            </w:r>
          </w:p>
          <w:p w14:paraId="05A92F63" w14:textId="77777777" w:rsidR="007075CF" w:rsidRPr="00C611BB"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468BA3C9" w14:textId="77777777" w:rsidR="007075CF" w:rsidRPr="00C611BB"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“Cost”</w:t>
            </w:r>
          </w:p>
        </w:tc>
        <w:tc>
          <w:tcPr>
            <w:tcW w:w="1304" w:type="dxa"/>
          </w:tcPr>
          <w:p w14:paraId="7617200C" w14:textId="77777777" w:rsidR="007075CF" w:rsidRPr="005A68B0"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703557E1" w14:textId="77777777" w:rsidR="007075CF" w:rsidRPr="005276AC"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497945C1" w14:textId="77777777" w:rsidR="007075CF" w:rsidRPr="005276AC"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7075CF" w:rsidRPr="005276AC" w14:paraId="76F63E79"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5EBBAC35" w14:textId="2220D722" w:rsidR="007075CF" w:rsidRPr="005276AC" w:rsidRDefault="007075CF" w:rsidP="00551EEA">
            <w:pPr>
              <w:rPr>
                <w:rFonts w:ascii="Aptos" w:hAnsi="Aptos"/>
              </w:rPr>
            </w:pPr>
            <w:r w:rsidRPr="005276AC">
              <w:rPr>
                <w:rFonts w:ascii="Aptos" w:hAnsi="Aptos"/>
              </w:rPr>
              <w:t>CP-0</w:t>
            </w:r>
            <w:r w:rsidR="00B945B9">
              <w:rPr>
                <w:rFonts w:ascii="Aptos" w:hAnsi="Aptos"/>
              </w:rPr>
              <w:t>31</w:t>
            </w:r>
          </w:p>
        </w:tc>
        <w:tc>
          <w:tcPr>
            <w:tcW w:w="2528" w:type="dxa"/>
          </w:tcPr>
          <w:p w14:paraId="60CA6882" w14:textId="35DF4C0C" w:rsidR="007075CF" w:rsidRPr="00C611BB"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“Cost” con </w:t>
            </w:r>
            <w:r w:rsidR="00652CF3" w:rsidRPr="00C611BB">
              <w:rPr>
                <w:rFonts w:ascii="Aptos" w:hAnsi="Aptos"/>
                <w:lang w:val="es-ES"/>
              </w:rPr>
              <w:t>un valor de</w:t>
            </w:r>
            <w:r w:rsidRPr="00C611BB">
              <w:rPr>
                <w:rFonts w:ascii="Aptos" w:hAnsi="Aptos"/>
                <w:lang w:val="es-ES"/>
              </w:rPr>
              <w:t xml:space="preserve"> 0 (valor límite)</w:t>
            </w:r>
          </w:p>
          <w:p w14:paraId="50183BB6" w14:textId="77777777" w:rsidR="007075CF" w:rsidRPr="00C611BB"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4CB791F4" w14:textId="73B67B85" w:rsidR="007075CF" w:rsidRPr="00C611BB"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crea el vuelo correctamente</w:t>
            </w:r>
          </w:p>
        </w:tc>
        <w:tc>
          <w:tcPr>
            <w:tcW w:w="1304" w:type="dxa"/>
          </w:tcPr>
          <w:p w14:paraId="39671981" w14:textId="77777777" w:rsidR="007075CF" w:rsidRPr="005A68B0"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434A37DD" w14:textId="77777777" w:rsidR="007075CF" w:rsidRPr="005276AC"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114DF680" w14:textId="77777777" w:rsidR="007075CF" w:rsidRPr="005276AC"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7075CF" w:rsidRPr="005276AC" w14:paraId="17B57D02"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5FC7AE14" w14:textId="776CE1D9" w:rsidR="007075CF" w:rsidRPr="005276AC" w:rsidRDefault="007075CF" w:rsidP="00551EEA">
            <w:pPr>
              <w:rPr>
                <w:rFonts w:ascii="Aptos" w:hAnsi="Aptos"/>
              </w:rPr>
            </w:pPr>
            <w:r w:rsidRPr="005276AC">
              <w:rPr>
                <w:rFonts w:ascii="Aptos" w:hAnsi="Aptos"/>
              </w:rPr>
              <w:t>CP-0</w:t>
            </w:r>
            <w:r w:rsidR="00B945B9">
              <w:rPr>
                <w:rFonts w:ascii="Aptos" w:hAnsi="Aptos"/>
              </w:rPr>
              <w:t>32</w:t>
            </w:r>
          </w:p>
        </w:tc>
        <w:tc>
          <w:tcPr>
            <w:tcW w:w="2528" w:type="dxa"/>
          </w:tcPr>
          <w:p w14:paraId="0A6E1481" w14:textId="52752919" w:rsidR="007075CF" w:rsidRPr="00C611BB"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“Cost” con </w:t>
            </w:r>
            <w:r w:rsidR="00652CF3" w:rsidRPr="00C611BB">
              <w:rPr>
                <w:rFonts w:ascii="Aptos" w:hAnsi="Aptos"/>
                <w:lang w:val="es-ES"/>
              </w:rPr>
              <w:t>un valor de</w:t>
            </w:r>
            <w:r w:rsidRPr="00C611BB">
              <w:rPr>
                <w:rFonts w:ascii="Aptos" w:hAnsi="Aptos"/>
                <w:lang w:val="es-ES"/>
              </w:rPr>
              <w:t xml:space="preserve"> 1 (valor límite)</w:t>
            </w:r>
          </w:p>
          <w:p w14:paraId="3C15472B" w14:textId="77777777" w:rsidR="007075CF" w:rsidRPr="00C611BB"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17582034" w14:textId="3AAD9C8C" w:rsidR="007075CF" w:rsidRPr="00C611BB"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crea el vuelo correctamente</w:t>
            </w:r>
          </w:p>
        </w:tc>
        <w:tc>
          <w:tcPr>
            <w:tcW w:w="1304" w:type="dxa"/>
          </w:tcPr>
          <w:p w14:paraId="2AD82DBA" w14:textId="77777777" w:rsidR="007075CF" w:rsidRPr="005A68B0"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425F134F" w14:textId="77777777" w:rsidR="007075CF" w:rsidRPr="005276AC"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54749643" w14:textId="77777777" w:rsidR="007075CF" w:rsidRPr="005276AC"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7075CF" w:rsidRPr="005276AC" w14:paraId="27DBAEFA"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28896216" w14:textId="34182209" w:rsidR="007075CF" w:rsidRPr="005276AC" w:rsidRDefault="007075CF" w:rsidP="00551EEA">
            <w:pPr>
              <w:rPr>
                <w:rFonts w:ascii="Aptos" w:hAnsi="Aptos"/>
              </w:rPr>
            </w:pPr>
            <w:r w:rsidRPr="005276AC">
              <w:rPr>
                <w:rFonts w:ascii="Aptos" w:hAnsi="Aptos"/>
              </w:rPr>
              <w:t>CP-0</w:t>
            </w:r>
            <w:r w:rsidR="00B945B9">
              <w:rPr>
                <w:rFonts w:ascii="Aptos" w:hAnsi="Aptos"/>
              </w:rPr>
              <w:t>33</w:t>
            </w:r>
          </w:p>
        </w:tc>
        <w:tc>
          <w:tcPr>
            <w:tcW w:w="2528" w:type="dxa"/>
          </w:tcPr>
          <w:p w14:paraId="3984ADD9" w14:textId="1B1DCA77" w:rsidR="007075CF" w:rsidRPr="00C611BB"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“Cost” con </w:t>
            </w:r>
            <w:r w:rsidR="00652CF3" w:rsidRPr="00C611BB">
              <w:rPr>
                <w:rFonts w:ascii="Aptos" w:hAnsi="Aptos"/>
                <w:lang w:val="es-ES"/>
              </w:rPr>
              <w:t>un valor de</w:t>
            </w:r>
            <w:r w:rsidRPr="00C611BB">
              <w:rPr>
                <w:rFonts w:ascii="Aptos" w:hAnsi="Aptos"/>
                <w:lang w:val="es-ES"/>
              </w:rPr>
              <w:t xml:space="preserve"> 1000000 (valor límite)</w:t>
            </w:r>
          </w:p>
          <w:p w14:paraId="320E3F17" w14:textId="77777777" w:rsidR="007075CF" w:rsidRPr="00C611BB"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6797265A" w14:textId="315B6AD2" w:rsidR="007075CF" w:rsidRPr="00C611BB"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crea el vuelo correctamente</w:t>
            </w:r>
          </w:p>
        </w:tc>
        <w:tc>
          <w:tcPr>
            <w:tcW w:w="1304" w:type="dxa"/>
          </w:tcPr>
          <w:p w14:paraId="2CA73219" w14:textId="77777777" w:rsidR="007075CF" w:rsidRPr="005A68B0"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2539B609" w14:textId="77777777" w:rsidR="007075CF" w:rsidRPr="005276AC"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32093FA7" w14:textId="77777777" w:rsidR="007075CF" w:rsidRPr="005276AC"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7075CF" w:rsidRPr="005276AC" w14:paraId="4D6B7103"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1D48756" w14:textId="70D48E87" w:rsidR="007075CF" w:rsidRPr="005276AC" w:rsidRDefault="007075CF" w:rsidP="00551EEA">
            <w:pPr>
              <w:rPr>
                <w:rFonts w:ascii="Aptos" w:hAnsi="Aptos"/>
              </w:rPr>
            </w:pPr>
            <w:r w:rsidRPr="005276AC">
              <w:rPr>
                <w:rFonts w:ascii="Aptos" w:hAnsi="Aptos"/>
              </w:rPr>
              <w:t>CP-0</w:t>
            </w:r>
            <w:r w:rsidR="00B945B9">
              <w:rPr>
                <w:rFonts w:ascii="Aptos" w:hAnsi="Aptos"/>
              </w:rPr>
              <w:t>34</w:t>
            </w:r>
          </w:p>
        </w:tc>
        <w:tc>
          <w:tcPr>
            <w:tcW w:w="2528" w:type="dxa"/>
          </w:tcPr>
          <w:p w14:paraId="4158B1E7" w14:textId="405F5982" w:rsidR="007075CF" w:rsidRPr="00C611BB"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“Cost” con </w:t>
            </w:r>
            <w:r w:rsidR="00652CF3" w:rsidRPr="00C611BB">
              <w:rPr>
                <w:rFonts w:ascii="Aptos" w:hAnsi="Aptos"/>
                <w:lang w:val="es-ES"/>
              </w:rPr>
              <w:t>un valor de</w:t>
            </w:r>
            <w:r w:rsidRPr="00C611BB">
              <w:rPr>
                <w:rFonts w:ascii="Aptos" w:hAnsi="Aptos"/>
                <w:lang w:val="es-ES"/>
              </w:rPr>
              <w:t xml:space="preserve"> 999999 (valor límite)</w:t>
            </w:r>
          </w:p>
          <w:p w14:paraId="02ADC596" w14:textId="77777777" w:rsidR="007075CF" w:rsidRPr="00C611BB"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5F81B6B9" w14:textId="60ECF857" w:rsidR="007075CF" w:rsidRPr="00C611BB"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crea el vuelo correctamente</w:t>
            </w:r>
          </w:p>
        </w:tc>
        <w:tc>
          <w:tcPr>
            <w:tcW w:w="1304" w:type="dxa"/>
          </w:tcPr>
          <w:p w14:paraId="0E4BCFFF" w14:textId="77777777" w:rsidR="007075CF" w:rsidRPr="005A68B0"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0D772CA0" w14:textId="77777777" w:rsidR="007075CF" w:rsidRPr="005276AC"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2FF7B870" w14:textId="77777777" w:rsidR="007075CF" w:rsidRPr="005276AC" w:rsidRDefault="007075CF"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7075CF" w:rsidRPr="00A82394" w14:paraId="29DDBB01"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2DDB4F24" w14:textId="297E6551" w:rsidR="007075CF" w:rsidRPr="005276AC" w:rsidRDefault="007075CF" w:rsidP="00551EEA">
            <w:pPr>
              <w:rPr>
                <w:rFonts w:ascii="Aptos" w:hAnsi="Aptos"/>
              </w:rPr>
            </w:pPr>
            <w:r w:rsidRPr="005276AC">
              <w:rPr>
                <w:rFonts w:ascii="Aptos" w:hAnsi="Aptos"/>
              </w:rPr>
              <w:t>CP-0</w:t>
            </w:r>
            <w:r w:rsidR="00B945B9">
              <w:rPr>
                <w:rFonts w:ascii="Aptos" w:hAnsi="Aptos"/>
              </w:rPr>
              <w:t>35</w:t>
            </w:r>
          </w:p>
        </w:tc>
        <w:tc>
          <w:tcPr>
            <w:tcW w:w="2528" w:type="dxa"/>
          </w:tcPr>
          <w:p w14:paraId="5177E3C1" w14:textId="49DF4FF7" w:rsidR="007075CF" w:rsidRPr="00C611BB"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Crear vuelo – Enviar el formulario con el campo “Cost” utilizando una moneda no válida (XXX)</w:t>
            </w:r>
          </w:p>
          <w:p w14:paraId="7F694E7B" w14:textId="77777777" w:rsidR="007075CF" w:rsidRPr="00C611BB"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05F4D00E" w14:textId="77777777" w:rsidR="007075CF" w:rsidRPr="00C611BB"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de la moneda del campo “Cost”</w:t>
            </w:r>
          </w:p>
        </w:tc>
        <w:tc>
          <w:tcPr>
            <w:tcW w:w="1304" w:type="dxa"/>
          </w:tcPr>
          <w:p w14:paraId="1BDE56DF" w14:textId="77777777" w:rsidR="007075CF" w:rsidRPr="005A68B0"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3BB75BD0" w14:textId="77777777" w:rsidR="007075CF" w:rsidRPr="005A68B0"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044A1A40" w14:textId="77777777" w:rsidR="007075CF" w:rsidRPr="00A82394" w:rsidRDefault="007075CF"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3ED3E049"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2AF497E3" w14:textId="4616B55C" w:rsidR="002D0588" w:rsidRPr="005276AC" w:rsidRDefault="002D0588" w:rsidP="002D0588">
            <w:pPr>
              <w:rPr>
                <w:rFonts w:ascii="Aptos" w:hAnsi="Aptos"/>
              </w:rPr>
            </w:pPr>
            <w:r w:rsidRPr="005276AC">
              <w:rPr>
                <w:rFonts w:ascii="Aptos" w:hAnsi="Aptos"/>
              </w:rPr>
              <w:t>CP-0</w:t>
            </w:r>
            <w:r w:rsidR="00B945B9">
              <w:rPr>
                <w:rFonts w:ascii="Aptos" w:hAnsi="Aptos"/>
              </w:rPr>
              <w:t>36</w:t>
            </w:r>
          </w:p>
        </w:tc>
        <w:tc>
          <w:tcPr>
            <w:tcW w:w="2528" w:type="dxa"/>
          </w:tcPr>
          <w:p w14:paraId="12B6B51A" w14:textId="7038714C"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Crear vuelo – Enviar formulario con el campo “Cost” con un valor que no es númerica</w:t>
            </w:r>
          </w:p>
          <w:p w14:paraId="0473AA3F" w14:textId="72918A59"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6456F100" w14:textId="43591345"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“Cost”</w:t>
            </w:r>
          </w:p>
        </w:tc>
        <w:tc>
          <w:tcPr>
            <w:tcW w:w="1304" w:type="dxa"/>
          </w:tcPr>
          <w:p w14:paraId="30A4C8E4"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76687D17"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2193D15F" w14:textId="36040D8C"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49CD0748"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211FDF01" w14:textId="73AABC7E" w:rsidR="002D0588" w:rsidRPr="005276AC" w:rsidRDefault="002D0588" w:rsidP="002D0588">
            <w:pPr>
              <w:rPr>
                <w:rFonts w:ascii="Aptos" w:hAnsi="Aptos"/>
              </w:rPr>
            </w:pPr>
            <w:r w:rsidRPr="005276AC">
              <w:rPr>
                <w:rFonts w:ascii="Aptos" w:hAnsi="Aptos"/>
              </w:rPr>
              <w:t>CP-0</w:t>
            </w:r>
            <w:r w:rsidR="00B945B9">
              <w:rPr>
                <w:rFonts w:ascii="Aptos" w:hAnsi="Aptos"/>
              </w:rPr>
              <w:t>37</w:t>
            </w:r>
          </w:p>
        </w:tc>
        <w:tc>
          <w:tcPr>
            <w:tcW w:w="2528" w:type="dxa"/>
          </w:tcPr>
          <w:p w14:paraId="071EA16F" w14:textId="5AC6CC8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Crear vuelo – Enviar formulario con el campo “Cost” con un valor que no </w:t>
            </w:r>
            <w:r w:rsidRPr="00C611BB">
              <w:rPr>
                <w:rFonts w:ascii="Aptos" w:hAnsi="Aptos"/>
                <w:lang w:val="es-ES"/>
              </w:rPr>
              <w:lastRenderedPageBreak/>
              <w:t>sigue el formato</w:t>
            </w:r>
            <w:r w:rsidR="007075CF" w:rsidRPr="00C611BB">
              <w:rPr>
                <w:rFonts w:ascii="Aptos" w:hAnsi="Aptos"/>
                <w:lang w:val="es-ES"/>
              </w:rPr>
              <w:t xml:space="preserve"> ( moneda numero )</w:t>
            </w:r>
          </w:p>
          <w:p w14:paraId="5EBAE3F5" w14:textId="1AA543F5"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42C8097E" w14:textId="17A13BAD"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lastRenderedPageBreak/>
              <w:t xml:space="preserve">Se muestra un error de validación del </w:t>
            </w:r>
            <w:r w:rsidR="00652CF3" w:rsidRPr="00C611BB">
              <w:rPr>
                <w:rFonts w:ascii="Aptos" w:hAnsi="Aptos"/>
                <w:lang w:val="es-ES"/>
              </w:rPr>
              <w:t xml:space="preserve">formato </w:t>
            </w:r>
            <w:r w:rsidRPr="00C611BB">
              <w:rPr>
                <w:rFonts w:ascii="Aptos" w:hAnsi="Aptos"/>
                <w:lang w:val="es-ES"/>
              </w:rPr>
              <w:t>del campo “Cost”</w:t>
            </w:r>
          </w:p>
        </w:tc>
        <w:tc>
          <w:tcPr>
            <w:tcW w:w="1304" w:type="dxa"/>
          </w:tcPr>
          <w:p w14:paraId="3CBB9717"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0F20F84C"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7EE2470F" w14:textId="5488876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lastRenderedPageBreak/>
              <w:t>Alta</w:t>
            </w:r>
          </w:p>
        </w:tc>
      </w:tr>
      <w:tr w:rsidR="002D0588" w:rsidRPr="005276AC" w14:paraId="678AA463"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0977631D" w14:textId="55BB0421" w:rsidR="002D0588" w:rsidRPr="005276AC" w:rsidRDefault="002D0588" w:rsidP="002D0588">
            <w:pPr>
              <w:rPr>
                <w:rFonts w:ascii="Aptos" w:hAnsi="Aptos"/>
              </w:rPr>
            </w:pPr>
            <w:r w:rsidRPr="005276AC">
              <w:rPr>
                <w:rFonts w:ascii="Aptos" w:hAnsi="Aptos"/>
              </w:rPr>
              <w:t>CP-0</w:t>
            </w:r>
            <w:r w:rsidR="00B945B9">
              <w:rPr>
                <w:rFonts w:ascii="Aptos" w:hAnsi="Aptos"/>
              </w:rPr>
              <w:t>38</w:t>
            </w:r>
          </w:p>
        </w:tc>
        <w:tc>
          <w:tcPr>
            <w:tcW w:w="2528" w:type="dxa"/>
          </w:tcPr>
          <w:p w14:paraId="255491E0" w14:textId="029A3FD5"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276AC">
              <w:rPr>
                <w:rFonts w:ascii="Aptos" w:hAnsi="Aptos"/>
              </w:rPr>
              <w:t>Borrar un vuelo sin tramos</w:t>
            </w:r>
          </w:p>
          <w:p w14:paraId="49868756"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p w14:paraId="0C85EB00"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p w14:paraId="44220E07" w14:textId="35995745"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2805" w:type="dxa"/>
          </w:tcPr>
          <w:p w14:paraId="6980E8C0" w14:textId="728F79AF"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borra el vuelo correctamente</w:t>
            </w:r>
          </w:p>
        </w:tc>
        <w:tc>
          <w:tcPr>
            <w:tcW w:w="1304" w:type="dxa"/>
          </w:tcPr>
          <w:p w14:paraId="03A0130B"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116DEF29"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417CB077" w14:textId="14BF6891"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6C86DEE0"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28812D6" w14:textId="2E1A8C43" w:rsidR="002D0588" w:rsidRPr="005276AC" w:rsidRDefault="002D0588" w:rsidP="002D0588">
            <w:pPr>
              <w:rPr>
                <w:rFonts w:ascii="Aptos" w:hAnsi="Aptos"/>
              </w:rPr>
            </w:pPr>
            <w:r w:rsidRPr="005276AC">
              <w:rPr>
                <w:rFonts w:ascii="Aptos" w:hAnsi="Aptos"/>
              </w:rPr>
              <w:t>CP-0</w:t>
            </w:r>
            <w:r w:rsidR="00B945B9">
              <w:rPr>
                <w:rFonts w:ascii="Aptos" w:hAnsi="Aptos"/>
              </w:rPr>
              <w:t>39</w:t>
            </w:r>
          </w:p>
        </w:tc>
        <w:tc>
          <w:tcPr>
            <w:tcW w:w="2528" w:type="dxa"/>
          </w:tcPr>
          <w:p w14:paraId="2631174B" w14:textId="4DF202EC"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Actualizar vuelo – </w:t>
            </w:r>
            <w:r w:rsidR="0084567B" w:rsidRPr="00C611BB">
              <w:rPr>
                <w:rFonts w:ascii="Aptos" w:hAnsi="Aptos"/>
                <w:lang w:val="es-ES"/>
              </w:rPr>
              <w:t>Enviar f</w:t>
            </w:r>
            <w:r w:rsidRPr="00C611BB">
              <w:rPr>
                <w:rFonts w:ascii="Aptos" w:hAnsi="Aptos"/>
                <w:lang w:val="es-ES"/>
              </w:rPr>
              <w:t>ormulario con datos válidos</w:t>
            </w:r>
          </w:p>
          <w:p w14:paraId="294776B5"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35A1C4DD" w14:textId="6B79AF43"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actualiza el vuelo</w:t>
            </w:r>
            <w:r w:rsidR="0084567B" w:rsidRPr="00C611BB">
              <w:rPr>
                <w:rFonts w:ascii="Aptos" w:hAnsi="Aptos"/>
                <w:lang w:val="es-ES"/>
              </w:rPr>
              <w:t xml:space="preserve"> correctamente</w:t>
            </w:r>
          </w:p>
        </w:tc>
        <w:tc>
          <w:tcPr>
            <w:tcW w:w="1304" w:type="dxa"/>
          </w:tcPr>
          <w:p w14:paraId="2F073DA0"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1A0A143A"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0FB6A28E" w14:textId="0E1B369B"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36079204"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0487D034" w14:textId="15537A32" w:rsidR="002D0588" w:rsidRPr="005276AC" w:rsidRDefault="002D0588" w:rsidP="002D0588">
            <w:pPr>
              <w:rPr>
                <w:rFonts w:ascii="Aptos" w:hAnsi="Aptos"/>
              </w:rPr>
            </w:pPr>
            <w:r w:rsidRPr="005276AC">
              <w:rPr>
                <w:rFonts w:ascii="Aptos" w:hAnsi="Aptos"/>
              </w:rPr>
              <w:t>CP-0</w:t>
            </w:r>
            <w:r w:rsidR="00B945B9">
              <w:rPr>
                <w:rFonts w:ascii="Aptos" w:hAnsi="Aptos"/>
              </w:rPr>
              <w:t>40</w:t>
            </w:r>
          </w:p>
        </w:tc>
        <w:tc>
          <w:tcPr>
            <w:tcW w:w="2528" w:type="dxa"/>
          </w:tcPr>
          <w:p w14:paraId="5CFF6C7B" w14:textId="17E32F13"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Actualizar vuelo – Enviar formulario con todos los campos obligatorios a “null”</w:t>
            </w:r>
          </w:p>
          <w:p w14:paraId="694B0047"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7D569621" w14:textId="0191B8DC"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“not null”</w:t>
            </w:r>
          </w:p>
        </w:tc>
        <w:tc>
          <w:tcPr>
            <w:tcW w:w="1304" w:type="dxa"/>
          </w:tcPr>
          <w:p w14:paraId="43D3F88B"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7DCA773B"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5B4D0D64" w14:textId="450A8710"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18856796"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798A2A33" w14:textId="48074153" w:rsidR="002D0588" w:rsidRPr="005276AC" w:rsidRDefault="002D0588" w:rsidP="002D0588">
            <w:pPr>
              <w:rPr>
                <w:rFonts w:ascii="Aptos" w:hAnsi="Aptos"/>
              </w:rPr>
            </w:pPr>
            <w:r w:rsidRPr="005276AC">
              <w:rPr>
                <w:rFonts w:ascii="Aptos" w:hAnsi="Aptos"/>
              </w:rPr>
              <w:t>CP-0</w:t>
            </w:r>
            <w:r w:rsidR="00B945B9">
              <w:rPr>
                <w:rFonts w:ascii="Aptos" w:hAnsi="Aptos"/>
              </w:rPr>
              <w:t>41</w:t>
            </w:r>
          </w:p>
        </w:tc>
        <w:tc>
          <w:tcPr>
            <w:tcW w:w="2528" w:type="dxa"/>
          </w:tcPr>
          <w:p w14:paraId="474D89CF" w14:textId="57B8EFDC"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Actualizar vuelo – Enviar formulario con alguno de los campos obligatorios a “null”</w:t>
            </w:r>
          </w:p>
          <w:p w14:paraId="4481D6EB"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441EE0E5" w14:textId="4E6D71F0"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“not null” en los campos obligatorios vacíos</w:t>
            </w:r>
          </w:p>
        </w:tc>
        <w:tc>
          <w:tcPr>
            <w:tcW w:w="1304" w:type="dxa"/>
          </w:tcPr>
          <w:p w14:paraId="35F2C909"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6FA67DC4"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6133BA78" w14:textId="3FEC57D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1C7106A2"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606856D3" w14:textId="06ADD93F" w:rsidR="002D0588" w:rsidRPr="005276AC" w:rsidRDefault="002D0588" w:rsidP="002D0588">
            <w:pPr>
              <w:rPr>
                <w:rFonts w:ascii="Aptos" w:hAnsi="Aptos"/>
              </w:rPr>
            </w:pPr>
            <w:r w:rsidRPr="005276AC">
              <w:rPr>
                <w:rFonts w:ascii="Aptos" w:hAnsi="Aptos"/>
              </w:rPr>
              <w:t>CP-0</w:t>
            </w:r>
            <w:r w:rsidR="00B945B9">
              <w:rPr>
                <w:rFonts w:ascii="Aptos" w:hAnsi="Aptos"/>
              </w:rPr>
              <w:t>42</w:t>
            </w:r>
          </w:p>
        </w:tc>
        <w:tc>
          <w:tcPr>
            <w:tcW w:w="2528" w:type="dxa"/>
          </w:tcPr>
          <w:p w14:paraId="38CC6247" w14:textId="55D76E03"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“Tag” inferior al límite inferior (1 </w:t>
            </w:r>
            <w:r w:rsidR="00652CF3" w:rsidRPr="00C611BB">
              <w:rPr>
                <w:rFonts w:ascii="Aptos" w:hAnsi="Aptos"/>
                <w:lang w:val="es-ES"/>
              </w:rPr>
              <w:t>caracteres</w:t>
            </w:r>
            <w:r w:rsidRPr="00C611BB">
              <w:rPr>
                <w:rFonts w:ascii="Aptos" w:hAnsi="Aptos"/>
                <w:lang w:val="es-ES"/>
              </w:rPr>
              <w:t xml:space="preserve"> ).</w:t>
            </w:r>
          </w:p>
          <w:p w14:paraId="1DD7C661"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79E2417D" w14:textId="13E31204"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“Tag”</w:t>
            </w:r>
          </w:p>
        </w:tc>
        <w:tc>
          <w:tcPr>
            <w:tcW w:w="1304" w:type="dxa"/>
          </w:tcPr>
          <w:p w14:paraId="3E171E42"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77F758D6"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6717F078" w14:textId="68F2A394"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519AE12C"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7049AB7B" w14:textId="46E31FC0" w:rsidR="002D0588" w:rsidRPr="005276AC" w:rsidRDefault="002D0588" w:rsidP="002D0588">
            <w:pPr>
              <w:rPr>
                <w:rFonts w:ascii="Aptos" w:hAnsi="Aptos"/>
              </w:rPr>
            </w:pPr>
            <w:r w:rsidRPr="005276AC">
              <w:rPr>
                <w:rFonts w:ascii="Aptos" w:hAnsi="Aptos"/>
              </w:rPr>
              <w:t>CP-0</w:t>
            </w:r>
            <w:r w:rsidR="0084567B">
              <w:rPr>
                <w:rFonts w:ascii="Aptos" w:hAnsi="Aptos"/>
              </w:rPr>
              <w:t>43</w:t>
            </w:r>
          </w:p>
        </w:tc>
        <w:tc>
          <w:tcPr>
            <w:tcW w:w="2528" w:type="dxa"/>
          </w:tcPr>
          <w:p w14:paraId="1E77DDCB" w14:textId="1245D92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“Tag” superior al límite superior (50 </w:t>
            </w:r>
            <w:r w:rsidR="00652CF3" w:rsidRPr="00C611BB">
              <w:rPr>
                <w:rFonts w:ascii="Aptos" w:hAnsi="Aptos"/>
                <w:lang w:val="es-ES"/>
              </w:rPr>
              <w:t>caracteres</w:t>
            </w:r>
            <w:r w:rsidRPr="00C611BB">
              <w:rPr>
                <w:rFonts w:ascii="Aptos" w:hAnsi="Aptos"/>
                <w:lang w:val="es-ES"/>
              </w:rPr>
              <w:t>)</w:t>
            </w:r>
          </w:p>
          <w:p w14:paraId="55447276"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3DE7FE8C" w14:textId="77846453"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“Tag”</w:t>
            </w:r>
          </w:p>
        </w:tc>
        <w:tc>
          <w:tcPr>
            <w:tcW w:w="1304" w:type="dxa"/>
          </w:tcPr>
          <w:p w14:paraId="17F0A877"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081D06FF"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5CA218B6" w14:textId="3F7A41C1"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6B2EA30A"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0B172C86" w14:textId="2CC30C7C" w:rsidR="002D0588" w:rsidRPr="005276AC" w:rsidRDefault="002D0588" w:rsidP="002D0588">
            <w:pPr>
              <w:rPr>
                <w:rFonts w:ascii="Aptos" w:hAnsi="Aptos"/>
              </w:rPr>
            </w:pPr>
            <w:r w:rsidRPr="005276AC">
              <w:rPr>
                <w:rFonts w:ascii="Aptos" w:hAnsi="Aptos"/>
              </w:rPr>
              <w:t>CP-0</w:t>
            </w:r>
            <w:r w:rsidR="0084567B">
              <w:rPr>
                <w:rFonts w:ascii="Aptos" w:hAnsi="Aptos"/>
              </w:rPr>
              <w:t>44</w:t>
            </w:r>
          </w:p>
        </w:tc>
        <w:tc>
          <w:tcPr>
            <w:tcW w:w="2528" w:type="dxa"/>
          </w:tcPr>
          <w:p w14:paraId="479694A1" w14:textId="51C2C795"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“Tag” con tamaño 1 </w:t>
            </w:r>
            <w:r w:rsidR="00652CF3" w:rsidRPr="00C611BB">
              <w:rPr>
                <w:rFonts w:ascii="Aptos" w:hAnsi="Aptos"/>
                <w:lang w:val="es-ES"/>
              </w:rPr>
              <w:t>carácter</w:t>
            </w:r>
            <w:r w:rsidRPr="00C611BB">
              <w:rPr>
                <w:rFonts w:ascii="Aptos" w:hAnsi="Aptos"/>
                <w:lang w:val="es-ES"/>
              </w:rPr>
              <w:t xml:space="preserve"> (valor límite)</w:t>
            </w:r>
          </w:p>
          <w:p w14:paraId="1313B6E5"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765C3B17" w14:textId="386F8452"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actualiza el vuelo correctamente</w:t>
            </w:r>
          </w:p>
        </w:tc>
        <w:tc>
          <w:tcPr>
            <w:tcW w:w="1304" w:type="dxa"/>
          </w:tcPr>
          <w:p w14:paraId="067B9295"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4B53E1A2"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6C03DC7D" w14:textId="50394C8C"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15CB9625"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0EAAA9C1" w14:textId="15D775AC" w:rsidR="002D0588" w:rsidRPr="005276AC" w:rsidRDefault="002D0588" w:rsidP="002D0588">
            <w:pPr>
              <w:rPr>
                <w:rFonts w:ascii="Aptos" w:hAnsi="Aptos"/>
              </w:rPr>
            </w:pPr>
            <w:r w:rsidRPr="005276AC">
              <w:rPr>
                <w:rFonts w:ascii="Aptos" w:hAnsi="Aptos"/>
              </w:rPr>
              <w:t>CP-0</w:t>
            </w:r>
            <w:r w:rsidR="0084567B">
              <w:rPr>
                <w:rFonts w:ascii="Aptos" w:hAnsi="Aptos"/>
              </w:rPr>
              <w:t>45</w:t>
            </w:r>
          </w:p>
        </w:tc>
        <w:tc>
          <w:tcPr>
            <w:tcW w:w="2528" w:type="dxa"/>
          </w:tcPr>
          <w:p w14:paraId="7B4D8D05" w14:textId="05CA169D"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“Tag” con tamaño 2 </w:t>
            </w:r>
            <w:r w:rsidR="00652CF3" w:rsidRPr="00C611BB">
              <w:rPr>
                <w:rFonts w:ascii="Aptos" w:hAnsi="Aptos"/>
                <w:lang w:val="es-ES"/>
              </w:rPr>
              <w:t>caracteres</w:t>
            </w:r>
            <w:r w:rsidRPr="00C611BB">
              <w:rPr>
                <w:rFonts w:ascii="Aptos" w:hAnsi="Aptos"/>
                <w:lang w:val="es-ES"/>
              </w:rPr>
              <w:t xml:space="preserve"> (valor límite)</w:t>
            </w:r>
          </w:p>
          <w:p w14:paraId="443F05A3"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40C824B8" w14:textId="34D23152"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actualiza el vuelo correctamente</w:t>
            </w:r>
          </w:p>
        </w:tc>
        <w:tc>
          <w:tcPr>
            <w:tcW w:w="1304" w:type="dxa"/>
          </w:tcPr>
          <w:p w14:paraId="4DB31E31"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59356CE7"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719FAD63" w14:textId="413A82FB"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66419687"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54ABC697" w14:textId="72434317" w:rsidR="002D0588" w:rsidRPr="005276AC" w:rsidRDefault="002D0588" w:rsidP="002D0588">
            <w:pPr>
              <w:rPr>
                <w:rFonts w:ascii="Aptos" w:hAnsi="Aptos"/>
              </w:rPr>
            </w:pPr>
            <w:r w:rsidRPr="005276AC">
              <w:rPr>
                <w:rFonts w:ascii="Aptos" w:hAnsi="Aptos"/>
              </w:rPr>
              <w:t>CP-0</w:t>
            </w:r>
            <w:r w:rsidR="0084567B">
              <w:rPr>
                <w:rFonts w:ascii="Aptos" w:hAnsi="Aptos"/>
              </w:rPr>
              <w:t>46</w:t>
            </w:r>
          </w:p>
        </w:tc>
        <w:tc>
          <w:tcPr>
            <w:tcW w:w="2528" w:type="dxa"/>
          </w:tcPr>
          <w:p w14:paraId="02EE25A9" w14:textId="1971CD28"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“Tag” con tamaño 49 </w:t>
            </w:r>
            <w:r w:rsidR="00652CF3" w:rsidRPr="00C611BB">
              <w:rPr>
                <w:rFonts w:ascii="Aptos" w:hAnsi="Aptos"/>
                <w:lang w:val="es-ES"/>
              </w:rPr>
              <w:t>caracteres</w:t>
            </w:r>
            <w:r w:rsidRPr="00C611BB">
              <w:rPr>
                <w:rFonts w:ascii="Aptos" w:hAnsi="Aptos"/>
                <w:lang w:val="es-ES"/>
              </w:rPr>
              <w:t xml:space="preserve"> (valor límite)</w:t>
            </w:r>
          </w:p>
          <w:p w14:paraId="5CEE610D"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400E1387" w14:textId="6EEF6148"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actualiza el vuelo correctamente.</w:t>
            </w:r>
          </w:p>
        </w:tc>
        <w:tc>
          <w:tcPr>
            <w:tcW w:w="1304" w:type="dxa"/>
          </w:tcPr>
          <w:p w14:paraId="6B9A2340"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770FF9C8"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3AEE6265" w14:textId="7CBFB524"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66A955C0"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D8A4C6A" w14:textId="5127175C" w:rsidR="002D0588" w:rsidRPr="005276AC" w:rsidRDefault="002D0588" w:rsidP="002D0588">
            <w:pPr>
              <w:rPr>
                <w:rFonts w:ascii="Aptos" w:hAnsi="Aptos"/>
              </w:rPr>
            </w:pPr>
            <w:r w:rsidRPr="005276AC">
              <w:rPr>
                <w:rFonts w:ascii="Aptos" w:hAnsi="Aptos"/>
              </w:rPr>
              <w:t>CP-0</w:t>
            </w:r>
            <w:r w:rsidR="0084567B">
              <w:rPr>
                <w:rFonts w:ascii="Aptos" w:hAnsi="Aptos"/>
              </w:rPr>
              <w:t>47</w:t>
            </w:r>
          </w:p>
        </w:tc>
        <w:tc>
          <w:tcPr>
            <w:tcW w:w="2528" w:type="dxa"/>
          </w:tcPr>
          <w:p w14:paraId="34F4DFF6" w14:textId="63B7F545"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“Tag” con tamaño 50 </w:t>
            </w:r>
            <w:r w:rsidR="00652CF3" w:rsidRPr="00C611BB">
              <w:rPr>
                <w:rFonts w:ascii="Aptos" w:hAnsi="Aptos"/>
                <w:lang w:val="es-ES"/>
              </w:rPr>
              <w:t>caracteres</w:t>
            </w:r>
            <w:r w:rsidRPr="00C611BB">
              <w:rPr>
                <w:rFonts w:ascii="Aptos" w:hAnsi="Aptos"/>
                <w:lang w:val="es-ES"/>
              </w:rPr>
              <w:t xml:space="preserve"> (valor límite)</w:t>
            </w:r>
          </w:p>
          <w:p w14:paraId="7DA240E4"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54A0687B" w14:textId="2E53C5DB"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actualiza el vuelo correctamente.</w:t>
            </w:r>
          </w:p>
        </w:tc>
        <w:tc>
          <w:tcPr>
            <w:tcW w:w="1304" w:type="dxa"/>
          </w:tcPr>
          <w:p w14:paraId="13474C35"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28D5280D"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146E4DBF" w14:textId="61951DBD"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6CCF79CA"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4848DEC2" w14:textId="59066A6A" w:rsidR="002D0588" w:rsidRPr="005276AC" w:rsidRDefault="002D0588" w:rsidP="002D0588">
            <w:pPr>
              <w:rPr>
                <w:rFonts w:ascii="Aptos" w:hAnsi="Aptos"/>
              </w:rPr>
            </w:pPr>
            <w:r w:rsidRPr="005276AC">
              <w:rPr>
                <w:rFonts w:ascii="Aptos" w:hAnsi="Aptos"/>
              </w:rPr>
              <w:lastRenderedPageBreak/>
              <w:t>CP-0</w:t>
            </w:r>
            <w:r w:rsidR="0084567B">
              <w:rPr>
                <w:rFonts w:ascii="Aptos" w:hAnsi="Aptos"/>
              </w:rPr>
              <w:t>48</w:t>
            </w:r>
          </w:p>
          <w:p w14:paraId="2E680657" w14:textId="77777777" w:rsidR="002D0588" w:rsidRPr="005276AC" w:rsidRDefault="002D0588" w:rsidP="002D0588">
            <w:pPr>
              <w:rPr>
                <w:rFonts w:ascii="Aptos" w:hAnsi="Aptos"/>
              </w:rPr>
            </w:pPr>
          </w:p>
        </w:tc>
        <w:tc>
          <w:tcPr>
            <w:tcW w:w="2528" w:type="dxa"/>
          </w:tcPr>
          <w:p w14:paraId="2E968308" w14:textId="662D5486"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Actualizar vuelo – Enviar formulario con el campo “Cost” inferior al límite inferior (0)</w:t>
            </w:r>
          </w:p>
          <w:p w14:paraId="67C8144A"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01BF4F2D" w14:textId="5F2D997B"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“Cost”</w:t>
            </w:r>
          </w:p>
        </w:tc>
        <w:tc>
          <w:tcPr>
            <w:tcW w:w="1304" w:type="dxa"/>
          </w:tcPr>
          <w:p w14:paraId="31434DC5"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234D213B"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61008A88" w14:textId="30A2B8A6"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5157F32D"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74736C33" w14:textId="38F5E974" w:rsidR="002D0588" w:rsidRPr="005276AC" w:rsidRDefault="002D0588" w:rsidP="002D0588">
            <w:pPr>
              <w:rPr>
                <w:rFonts w:ascii="Aptos" w:hAnsi="Aptos"/>
              </w:rPr>
            </w:pPr>
            <w:r w:rsidRPr="005276AC">
              <w:rPr>
                <w:rFonts w:ascii="Aptos" w:hAnsi="Aptos"/>
              </w:rPr>
              <w:t>CP-0</w:t>
            </w:r>
            <w:r w:rsidR="0084567B">
              <w:rPr>
                <w:rFonts w:ascii="Aptos" w:hAnsi="Aptos"/>
              </w:rPr>
              <w:t>49</w:t>
            </w:r>
          </w:p>
        </w:tc>
        <w:tc>
          <w:tcPr>
            <w:tcW w:w="2528" w:type="dxa"/>
          </w:tcPr>
          <w:p w14:paraId="73428597" w14:textId="741087B8"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Actualizar vuelo – Enviar formulario con el campo “Cost” superior al límite superior (</w:t>
            </w:r>
            <w:r w:rsidR="00652CF3" w:rsidRPr="00C611BB">
              <w:rPr>
                <w:rFonts w:ascii="Aptos" w:hAnsi="Aptos"/>
                <w:lang w:val="es-ES"/>
              </w:rPr>
              <w:t>1000000 )</w:t>
            </w:r>
          </w:p>
          <w:p w14:paraId="0B0ACED3"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38AD3684" w14:textId="5A0BE11F"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“Cost”</w:t>
            </w:r>
          </w:p>
        </w:tc>
        <w:tc>
          <w:tcPr>
            <w:tcW w:w="1304" w:type="dxa"/>
          </w:tcPr>
          <w:p w14:paraId="7E0B4119"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681132D4"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76D7D6CA" w14:textId="6D927BBD"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3A4BF9FA"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01897BB7" w14:textId="70248A50" w:rsidR="002D0588" w:rsidRPr="005276AC" w:rsidRDefault="002D0588" w:rsidP="002D0588">
            <w:pPr>
              <w:rPr>
                <w:rFonts w:ascii="Aptos" w:hAnsi="Aptos"/>
              </w:rPr>
            </w:pPr>
            <w:r w:rsidRPr="005276AC">
              <w:rPr>
                <w:rFonts w:ascii="Aptos" w:hAnsi="Aptos"/>
              </w:rPr>
              <w:t>CP-0</w:t>
            </w:r>
            <w:r w:rsidR="0084567B">
              <w:rPr>
                <w:rFonts w:ascii="Aptos" w:hAnsi="Aptos"/>
              </w:rPr>
              <w:t>50</w:t>
            </w:r>
          </w:p>
        </w:tc>
        <w:tc>
          <w:tcPr>
            <w:tcW w:w="2528" w:type="dxa"/>
          </w:tcPr>
          <w:p w14:paraId="14677CFF" w14:textId="31473D18"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“Cost” con </w:t>
            </w:r>
            <w:r w:rsidR="00652CF3" w:rsidRPr="00C611BB">
              <w:rPr>
                <w:rFonts w:ascii="Aptos" w:hAnsi="Aptos"/>
                <w:lang w:val="es-ES"/>
              </w:rPr>
              <w:t>un valor de</w:t>
            </w:r>
            <w:r w:rsidRPr="00C611BB">
              <w:rPr>
                <w:rFonts w:ascii="Aptos" w:hAnsi="Aptos"/>
                <w:lang w:val="es-ES"/>
              </w:rPr>
              <w:t xml:space="preserve"> 0 (valor límite)</w:t>
            </w:r>
          </w:p>
          <w:p w14:paraId="125BC12C"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650E7679" w14:textId="44DB0976"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actualiza el vuelo correctamente</w:t>
            </w:r>
          </w:p>
        </w:tc>
        <w:tc>
          <w:tcPr>
            <w:tcW w:w="1304" w:type="dxa"/>
          </w:tcPr>
          <w:p w14:paraId="10CD67AD"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76E3DBDB"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1E764544" w14:textId="27A1EDC9"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5E6D317C"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65CE1AF7" w14:textId="142ECCED" w:rsidR="002D0588" w:rsidRPr="005276AC" w:rsidRDefault="002D0588" w:rsidP="002D0588">
            <w:pPr>
              <w:rPr>
                <w:rFonts w:ascii="Aptos" w:hAnsi="Aptos"/>
              </w:rPr>
            </w:pPr>
            <w:r w:rsidRPr="005276AC">
              <w:rPr>
                <w:rFonts w:ascii="Aptos" w:hAnsi="Aptos"/>
              </w:rPr>
              <w:t>CP-0</w:t>
            </w:r>
            <w:r w:rsidR="0084567B">
              <w:rPr>
                <w:rFonts w:ascii="Aptos" w:hAnsi="Aptos"/>
              </w:rPr>
              <w:t>51</w:t>
            </w:r>
          </w:p>
        </w:tc>
        <w:tc>
          <w:tcPr>
            <w:tcW w:w="2528" w:type="dxa"/>
          </w:tcPr>
          <w:p w14:paraId="73BBB842" w14:textId="5C25CD71"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“Cost” con </w:t>
            </w:r>
            <w:r w:rsidR="00652CF3" w:rsidRPr="00C611BB">
              <w:rPr>
                <w:rFonts w:ascii="Aptos" w:hAnsi="Aptos"/>
                <w:lang w:val="es-ES"/>
              </w:rPr>
              <w:t>un valor de</w:t>
            </w:r>
            <w:r w:rsidRPr="00C611BB">
              <w:rPr>
                <w:rFonts w:ascii="Aptos" w:hAnsi="Aptos"/>
                <w:lang w:val="es-ES"/>
              </w:rPr>
              <w:t xml:space="preserve"> 1 (valor límite)</w:t>
            </w:r>
          </w:p>
          <w:p w14:paraId="2EED73D6"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6681A71D" w14:textId="74771CE9"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actualiza el vuelo correctamente.</w:t>
            </w:r>
          </w:p>
        </w:tc>
        <w:tc>
          <w:tcPr>
            <w:tcW w:w="1304" w:type="dxa"/>
          </w:tcPr>
          <w:p w14:paraId="330F1A9C"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16F50397"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50977B97" w14:textId="0A2BEFB2"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27841E83"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5D9E7208" w14:textId="62A452D4" w:rsidR="002D0588" w:rsidRPr="005276AC" w:rsidRDefault="002D0588" w:rsidP="002D0588">
            <w:pPr>
              <w:rPr>
                <w:rFonts w:ascii="Aptos" w:hAnsi="Aptos"/>
              </w:rPr>
            </w:pPr>
            <w:r w:rsidRPr="005276AC">
              <w:rPr>
                <w:rFonts w:ascii="Aptos" w:hAnsi="Aptos"/>
              </w:rPr>
              <w:t>CP-0</w:t>
            </w:r>
            <w:r w:rsidR="0084567B">
              <w:rPr>
                <w:rFonts w:ascii="Aptos" w:hAnsi="Aptos"/>
              </w:rPr>
              <w:t>52</w:t>
            </w:r>
          </w:p>
        </w:tc>
        <w:tc>
          <w:tcPr>
            <w:tcW w:w="2528" w:type="dxa"/>
          </w:tcPr>
          <w:p w14:paraId="394D1ECF" w14:textId="0DE66E65"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“Cost” con </w:t>
            </w:r>
            <w:r w:rsidR="00652CF3" w:rsidRPr="00C611BB">
              <w:rPr>
                <w:rFonts w:ascii="Aptos" w:hAnsi="Aptos"/>
                <w:lang w:val="es-ES"/>
              </w:rPr>
              <w:t>un valor de</w:t>
            </w:r>
            <w:r w:rsidRPr="00C611BB">
              <w:rPr>
                <w:rFonts w:ascii="Aptos" w:hAnsi="Aptos"/>
                <w:lang w:val="es-ES"/>
              </w:rPr>
              <w:t xml:space="preserve"> 1000000 (valor límite</w:t>
            </w:r>
          </w:p>
          <w:p w14:paraId="2289837C"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1085F914" w14:textId="59BF5FD4"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actualiza el vuelo correctamente.</w:t>
            </w:r>
          </w:p>
        </w:tc>
        <w:tc>
          <w:tcPr>
            <w:tcW w:w="1304" w:type="dxa"/>
          </w:tcPr>
          <w:p w14:paraId="657CA671"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7EB11D3F"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6BBC07CC" w14:textId="52973191"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704AE69D"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4F91D225" w14:textId="52569CE9" w:rsidR="002D0588" w:rsidRPr="005276AC" w:rsidRDefault="002D0588" w:rsidP="002D0588">
            <w:pPr>
              <w:rPr>
                <w:rFonts w:ascii="Aptos" w:hAnsi="Aptos"/>
              </w:rPr>
            </w:pPr>
            <w:r w:rsidRPr="005276AC">
              <w:rPr>
                <w:rFonts w:ascii="Aptos" w:hAnsi="Aptos"/>
              </w:rPr>
              <w:t>CP-0</w:t>
            </w:r>
            <w:r w:rsidR="0084567B">
              <w:rPr>
                <w:rFonts w:ascii="Aptos" w:hAnsi="Aptos"/>
              </w:rPr>
              <w:t>53</w:t>
            </w:r>
          </w:p>
        </w:tc>
        <w:tc>
          <w:tcPr>
            <w:tcW w:w="2528" w:type="dxa"/>
          </w:tcPr>
          <w:p w14:paraId="72696945" w14:textId="14FFA1C8"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“Cost” con </w:t>
            </w:r>
            <w:r w:rsidR="00652CF3" w:rsidRPr="00C611BB">
              <w:rPr>
                <w:rFonts w:ascii="Aptos" w:hAnsi="Aptos"/>
                <w:lang w:val="es-ES"/>
              </w:rPr>
              <w:t xml:space="preserve">un valor de </w:t>
            </w:r>
            <w:r w:rsidRPr="00C611BB">
              <w:rPr>
                <w:rFonts w:ascii="Aptos" w:hAnsi="Aptos"/>
                <w:lang w:val="es-ES"/>
              </w:rPr>
              <w:t>999999 (valor límite)</w:t>
            </w:r>
          </w:p>
          <w:p w14:paraId="2837A8D7"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7A54F9F2" w14:textId="2DEE23E3"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actualiza el vuelo correctamente</w:t>
            </w:r>
          </w:p>
        </w:tc>
        <w:tc>
          <w:tcPr>
            <w:tcW w:w="1304" w:type="dxa"/>
          </w:tcPr>
          <w:p w14:paraId="013691BD"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2905C1CF" w14:textId="708A3595"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5CE8F6A4" w14:textId="0D556078"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7411717C"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CA61ABF" w14:textId="1B75B699" w:rsidR="002D0588" w:rsidRPr="005276AC" w:rsidRDefault="002D0588" w:rsidP="002D0588">
            <w:pPr>
              <w:rPr>
                <w:rFonts w:ascii="Aptos" w:hAnsi="Aptos"/>
              </w:rPr>
            </w:pPr>
            <w:r w:rsidRPr="005276AC">
              <w:rPr>
                <w:rFonts w:ascii="Aptos" w:hAnsi="Aptos"/>
              </w:rPr>
              <w:t>CP-0</w:t>
            </w:r>
            <w:r w:rsidR="0084567B">
              <w:rPr>
                <w:rFonts w:ascii="Aptos" w:hAnsi="Aptos"/>
              </w:rPr>
              <w:t>54</w:t>
            </w:r>
          </w:p>
        </w:tc>
        <w:tc>
          <w:tcPr>
            <w:tcW w:w="2528" w:type="dxa"/>
          </w:tcPr>
          <w:p w14:paraId="1C5B6E01" w14:textId="63FD82B9"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Actualizar vuelo – Enviar el formulario con el campo “Cost” utilizando una moneda no válida (XXX)</w:t>
            </w:r>
          </w:p>
          <w:p w14:paraId="4B5CDF89"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44F875EB" w14:textId="7A97E471"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de la moneda del campo “Cost”</w:t>
            </w:r>
          </w:p>
        </w:tc>
        <w:tc>
          <w:tcPr>
            <w:tcW w:w="1304" w:type="dxa"/>
          </w:tcPr>
          <w:p w14:paraId="3023B937"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0AD08879"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7D104419" w14:textId="658537B0" w:rsidR="002D0588" w:rsidRPr="00A82394"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7075CF" w:rsidRPr="005276AC" w14:paraId="7F840399"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2FFECD6C" w14:textId="55F77154" w:rsidR="002D0588" w:rsidRPr="005276AC" w:rsidRDefault="002D0588" w:rsidP="002D0588">
            <w:pPr>
              <w:rPr>
                <w:rFonts w:ascii="Aptos" w:hAnsi="Aptos"/>
              </w:rPr>
            </w:pPr>
            <w:r w:rsidRPr="005276AC">
              <w:rPr>
                <w:rFonts w:ascii="Aptos" w:hAnsi="Aptos"/>
              </w:rPr>
              <w:t>CP-0</w:t>
            </w:r>
            <w:r w:rsidR="0084567B">
              <w:rPr>
                <w:rFonts w:ascii="Aptos" w:hAnsi="Aptos"/>
              </w:rPr>
              <w:t>55</w:t>
            </w:r>
          </w:p>
        </w:tc>
        <w:tc>
          <w:tcPr>
            <w:tcW w:w="2528" w:type="dxa"/>
          </w:tcPr>
          <w:p w14:paraId="1BB9C1FF" w14:textId="23E39814"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“Description” inferior al límite inferior (0 </w:t>
            </w:r>
            <w:r w:rsidR="00652CF3" w:rsidRPr="00C611BB">
              <w:rPr>
                <w:rFonts w:ascii="Aptos" w:hAnsi="Aptos"/>
                <w:lang w:val="es-ES"/>
              </w:rPr>
              <w:t>caracteres</w:t>
            </w:r>
            <w:r w:rsidRPr="00C611BB">
              <w:rPr>
                <w:rFonts w:ascii="Aptos" w:hAnsi="Aptos"/>
                <w:lang w:val="es-ES"/>
              </w:rPr>
              <w:t>)</w:t>
            </w:r>
          </w:p>
          <w:p w14:paraId="5D1B65C0"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7F1B5575" w14:textId="40541845"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“Description”</w:t>
            </w:r>
          </w:p>
        </w:tc>
        <w:tc>
          <w:tcPr>
            <w:tcW w:w="1304" w:type="dxa"/>
          </w:tcPr>
          <w:p w14:paraId="2581B5D6"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56AA5A1F"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60503166" w14:textId="1F629870"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7075CF" w:rsidRPr="005276AC" w14:paraId="6758CE92"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2808CDDB" w14:textId="56E7C3F6" w:rsidR="002D0588" w:rsidRPr="005276AC" w:rsidRDefault="002D0588" w:rsidP="002D0588">
            <w:pPr>
              <w:rPr>
                <w:rFonts w:ascii="Aptos" w:hAnsi="Aptos"/>
              </w:rPr>
            </w:pPr>
            <w:r w:rsidRPr="005276AC">
              <w:rPr>
                <w:rFonts w:ascii="Aptos" w:hAnsi="Aptos"/>
              </w:rPr>
              <w:t>CP-0</w:t>
            </w:r>
            <w:r w:rsidR="0084567B">
              <w:rPr>
                <w:rFonts w:ascii="Aptos" w:hAnsi="Aptos"/>
              </w:rPr>
              <w:t>56</w:t>
            </w:r>
          </w:p>
        </w:tc>
        <w:tc>
          <w:tcPr>
            <w:tcW w:w="2528" w:type="dxa"/>
          </w:tcPr>
          <w:p w14:paraId="09F202F8" w14:textId="6D4DFE38"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“Description” superior al límite superior (255 </w:t>
            </w:r>
            <w:r w:rsidR="00652CF3" w:rsidRPr="00C611BB">
              <w:rPr>
                <w:rFonts w:ascii="Aptos" w:hAnsi="Aptos"/>
                <w:lang w:val="es-ES"/>
              </w:rPr>
              <w:t>caracteres</w:t>
            </w:r>
            <w:r w:rsidRPr="00C611BB">
              <w:rPr>
                <w:rFonts w:ascii="Aptos" w:hAnsi="Aptos"/>
                <w:lang w:val="es-ES"/>
              </w:rPr>
              <w:t>)</w:t>
            </w:r>
          </w:p>
          <w:p w14:paraId="74CE13E9"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20DECB2E" w14:textId="12342BB3"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“Description”</w:t>
            </w:r>
          </w:p>
        </w:tc>
        <w:tc>
          <w:tcPr>
            <w:tcW w:w="1304" w:type="dxa"/>
          </w:tcPr>
          <w:p w14:paraId="7C2992BB"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1E256F2B"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1D2674BA" w14:textId="247EC70C"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7075CF" w:rsidRPr="005276AC" w14:paraId="6D510F02"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0D84EC94" w14:textId="768F1CEB" w:rsidR="002D0588" w:rsidRPr="005276AC" w:rsidRDefault="002D0588" w:rsidP="002D0588">
            <w:pPr>
              <w:rPr>
                <w:rFonts w:ascii="Aptos" w:hAnsi="Aptos"/>
              </w:rPr>
            </w:pPr>
            <w:r w:rsidRPr="005276AC">
              <w:rPr>
                <w:rFonts w:ascii="Aptos" w:hAnsi="Aptos"/>
              </w:rPr>
              <w:t>CP-0</w:t>
            </w:r>
            <w:r w:rsidR="0084567B">
              <w:rPr>
                <w:rFonts w:ascii="Aptos" w:hAnsi="Aptos"/>
              </w:rPr>
              <w:t>57</w:t>
            </w:r>
          </w:p>
        </w:tc>
        <w:tc>
          <w:tcPr>
            <w:tcW w:w="2528" w:type="dxa"/>
          </w:tcPr>
          <w:p w14:paraId="44F6AB5D" w14:textId="767D36CF"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“Description” con tamaño 0 </w:t>
            </w:r>
            <w:r w:rsidR="00652CF3" w:rsidRPr="00C611BB">
              <w:rPr>
                <w:rFonts w:ascii="Aptos" w:hAnsi="Aptos"/>
                <w:lang w:val="es-ES"/>
              </w:rPr>
              <w:t>caracteres</w:t>
            </w:r>
            <w:r w:rsidRPr="00C611BB">
              <w:rPr>
                <w:rFonts w:ascii="Aptos" w:hAnsi="Aptos"/>
                <w:lang w:val="es-ES"/>
              </w:rPr>
              <w:t xml:space="preserve"> (valor límite)</w:t>
            </w:r>
          </w:p>
          <w:p w14:paraId="3F74A8C8"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797BD147" w14:textId="3CAC99A9"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actualiza el vuelo correctamente</w:t>
            </w:r>
          </w:p>
        </w:tc>
        <w:tc>
          <w:tcPr>
            <w:tcW w:w="1304" w:type="dxa"/>
          </w:tcPr>
          <w:p w14:paraId="61EEF9EB"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1E187BB8"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2C4EFD1D" w14:textId="2EA6E05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7075CF" w:rsidRPr="005276AC" w14:paraId="68B0C3DD"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68C4FEEB" w14:textId="28D00172" w:rsidR="002D0588" w:rsidRPr="005276AC" w:rsidRDefault="002D0588" w:rsidP="002D0588">
            <w:pPr>
              <w:rPr>
                <w:rFonts w:ascii="Aptos" w:hAnsi="Aptos"/>
              </w:rPr>
            </w:pPr>
            <w:r w:rsidRPr="005276AC">
              <w:rPr>
                <w:rFonts w:ascii="Aptos" w:hAnsi="Aptos"/>
              </w:rPr>
              <w:lastRenderedPageBreak/>
              <w:t>CP-0</w:t>
            </w:r>
            <w:r w:rsidR="0084567B">
              <w:rPr>
                <w:rFonts w:ascii="Aptos" w:hAnsi="Aptos"/>
              </w:rPr>
              <w:t>58</w:t>
            </w:r>
          </w:p>
        </w:tc>
        <w:tc>
          <w:tcPr>
            <w:tcW w:w="2528" w:type="dxa"/>
          </w:tcPr>
          <w:p w14:paraId="7F31FAD3" w14:textId="448FC8FA"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“Description” con tamaño 1 </w:t>
            </w:r>
            <w:r w:rsidR="00652CF3" w:rsidRPr="00C611BB">
              <w:rPr>
                <w:rFonts w:ascii="Aptos" w:hAnsi="Aptos"/>
                <w:lang w:val="es-ES"/>
              </w:rPr>
              <w:t>carácter</w:t>
            </w:r>
            <w:r w:rsidRPr="00C611BB">
              <w:rPr>
                <w:rFonts w:ascii="Aptos" w:hAnsi="Aptos"/>
                <w:lang w:val="es-ES"/>
              </w:rPr>
              <w:t xml:space="preserve"> (valor límite)</w:t>
            </w:r>
          </w:p>
          <w:p w14:paraId="68747D32"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57F3E2B8" w14:textId="4AE3BCE4"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actualiza el vuelo correctamente</w:t>
            </w:r>
          </w:p>
        </w:tc>
        <w:tc>
          <w:tcPr>
            <w:tcW w:w="1304" w:type="dxa"/>
          </w:tcPr>
          <w:p w14:paraId="27F696D9"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424D9AD7"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3639F675" w14:textId="52F9404C"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7075CF" w:rsidRPr="005276AC" w14:paraId="2074FAAF"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286FB6CA" w14:textId="297CC9C2" w:rsidR="002D0588" w:rsidRPr="005276AC" w:rsidRDefault="002D0588" w:rsidP="002D0588">
            <w:pPr>
              <w:rPr>
                <w:rFonts w:ascii="Aptos" w:hAnsi="Aptos"/>
              </w:rPr>
            </w:pPr>
            <w:r w:rsidRPr="005276AC">
              <w:rPr>
                <w:rFonts w:ascii="Aptos" w:hAnsi="Aptos"/>
              </w:rPr>
              <w:t>CP-0</w:t>
            </w:r>
            <w:r w:rsidR="0084567B">
              <w:rPr>
                <w:rFonts w:ascii="Aptos" w:hAnsi="Aptos"/>
              </w:rPr>
              <w:t>59</w:t>
            </w:r>
          </w:p>
        </w:tc>
        <w:tc>
          <w:tcPr>
            <w:tcW w:w="2528" w:type="dxa"/>
          </w:tcPr>
          <w:p w14:paraId="224613CC" w14:textId="5B1DFDD4"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“Description” con tamaño 255  </w:t>
            </w:r>
            <w:r w:rsidR="00652CF3" w:rsidRPr="00C611BB">
              <w:rPr>
                <w:rFonts w:ascii="Aptos" w:hAnsi="Aptos"/>
                <w:lang w:val="es-ES"/>
              </w:rPr>
              <w:t>caracteres</w:t>
            </w:r>
            <w:r w:rsidRPr="00C611BB">
              <w:rPr>
                <w:rFonts w:ascii="Aptos" w:hAnsi="Aptos"/>
                <w:lang w:val="es-ES"/>
              </w:rPr>
              <w:t xml:space="preserve"> (valor límite)</w:t>
            </w:r>
          </w:p>
          <w:p w14:paraId="60C41EA6"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5ED8BA24" w14:textId="0D031906"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actualiza el vuelo correctamente</w:t>
            </w:r>
          </w:p>
        </w:tc>
        <w:tc>
          <w:tcPr>
            <w:tcW w:w="1304" w:type="dxa"/>
          </w:tcPr>
          <w:p w14:paraId="3A05BA94"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3B69F03D"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6A3222FC" w14:textId="3F248385"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7075CF" w:rsidRPr="005276AC" w14:paraId="0F65BC32"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6109C43F" w14:textId="31BDDA09" w:rsidR="002D0588" w:rsidRPr="005276AC" w:rsidRDefault="002D0588" w:rsidP="002D0588">
            <w:pPr>
              <w:rPr>
                <w:rFonts w:ascii="Aptos" w:hAnsi="Aptos"/>
              </w:rPr>
            </w:pPr>
            <w:r w:rsidRPr="005276AC">
              <w:rPr>
                <w:rFonts w:ascii="Aptos" w:hAnsi="Aptos"/>
              </w:rPr>
              <w:t>CP-</w:t>
            </w:r>
            <w:r w:rsidR="0084567B">
              <w:rPr>
                <w:rFonts w:ascii="Aptos" w:hAnsi="Aptos"/>
              </w:rPr>
              <w:t>060</w:t>
            </w:r>
          </w:p>
        </w:tc>
        <w:tc>
          <w:tcPr>
            <w:tcW w:w="2528" w:type="dxa"/>
          </w:tcPr>
          <w:p w14:paraId="6784CD37" w14:textId="289F9425"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“Description” con tamaño 254 </w:t>
            </w:r>
            <w:r w:rsidR="00652CF3" w:rsidRPr="00C611BB">
              <w:rPr>
                <w:rFonts w:ascii="Aptos" w:hAnsi="Aptos"/>
                <w:lang w:val="es-ES"/>
              </w:rPr>
              <w:t>caracteres</w:t>
            </w:r>
            <w:r w:rsidRPr="00C611BB">
              <w:rPr>
                <w:rFonts w:ascii="Aptos" w:hAnsi="Aptos"/>
                <w:lang w:val="es-ES"/>
              </w:rPr>
              <w:t xml:space="preserve"> (valor límite)</w:t>
            </w:r>
          </w:p>
          <w:p w14:paraId="4EBA9461"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66DB31DD" w14:textId="1DD25C22"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actualiza el vuelo correctamente</w:t>
            </w:r>
          </w:p>
        </w:tc>
        <w:tc>
          <w:tcPr>
            <w:tcW w:w="1304" w:type="dxa"/>
          </w:tcPr>
          <w:p w14:paraId="08D39F01"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0214E952"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77478FD4" w14:textId="76D64BF9"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7075CF" w:rsidRPr="005276AC" w14:paraId="4B4AAEA4"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60D856F2" w14:textId="733F80A1" w:rsidR="002D0588" w:rsidRPr="005276AC" w:rsidRDefault="002D0588" w:rsidP="002D0588">
            <w:pPr>
              <w:rPr>
                <w:rFonts w:ascii="Aptos" w:hAnsi="Aptos"/>
              </w:rPr>
            </w:pPr>
            <w:r w:rsidRPr="005276AC">
              <w:rPr>
                <w:rFonts w:ascii="Aptos" w:hAnsi="Aptos"/>
              </w:rPr>
              <w:t>CP-0</w:t>
            </w:r>
            <w:r w:rsidR="0084567B">
              <w:rPr>
                <w:rFonts w:ascii="Aptos" w:hAnsi="Aptos"/>
              </w:rPr>
              <w:t>61</w:t>
            </w:r>
          </w:p>
        </w:tc>
        <w:tc>
          <w:tcPr>
            <w:tcW w:w="2528" w:type="dxa"/>
          </w:tcPr>
          <w:p w14:paraId="19F03B0B" w14:textId="579CC2E1"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los campos “Description” y “Tag” con </w:t>
            </w:r>
            <w:r w:rsidR="00652CF3" w:rsidRPr="00C611BB">
              <w:rPr>
                <w:rFonts w:ascii="Aptos" w:hAnsi="Aptos"/>
                <w:lang w:val="es-ES"/>
              </w:rPr>
              <w:t>caracteres</w:t>
            </w:r>
            <w:r w:rsidRPr="00C611BB">
              <w:rPr>
                <w:rFonts w:ascii="Aptos" w:hAnsi="Aptos"/>
                <w:lang w:val="es-ES"/>
              </w:rPr>
              <w:t xml:space="preserve"> chinos/ árabes/ hindúes.</w:t>
            </w:r>
          </w:p>
          <w:p w14:paraId="668C718E"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34ED4727" w14:textId="2A254E02"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actualiza el vuelo correctamente</w:t>
            </w:r>
          </w:p>
        </w:tc>
        <w:tc>
          <w:tcPr>
            <w:tcW w:w="1304" w:type="dxa"/>
          </w:tcPr>
          <w:p w14:paraId="398797AB"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0DCF7298"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6A6BF95F" w14:textId="162D7450"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7075CF" w:rsidRPr="005276AC" w14:paraId="71AA8010"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805038A" w14:textId="45C2E682" w:rsidR="002D0588" w:rsidRPr="005276AC" w:rsidRDefault="002D0588" w:rsidP="002D0588">
            <w:pPr>
              <w:rPr>
                <w:rFonts w:ascii="Aptos" w:hAnsi="Aptos"/>
              </w:rPr>
            </w:pPr>
            <w:r w:rsidRPr="005276AC">
              <w:rPr>
                <w:rFonts w:ascii="Aptos" w:hAnsi="Aptos"/>
              </w:rPr>
              <w:t>CP-0</w:t>
            </w:r>
            <w:r w:rsidR="0084567B">
              <w:rPr>
                <w:rFonts w:ascii="Aptos" w:hAnsi="Aptos"/>
              </w:rPr>
              <w:t>62</w:t>
            </w:r>
          </w:p>
        </w:tc>
        <w:tc>
          <w:tcPr>
            <w:tcW w:w="2528" w:type="dxa"/>
          </w:tcPr>
          <w:p w14:paraId="543FA634" w14:textId="742E6B6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Actualizar vuelo – Enviar formulario con el campo “Cost” con un valor que no es </w:t>
            </w:r>
            <w:r w:rsidR="00652CF3" w:rsidRPr="00C611BB">
              <w:rPr>
                <w:rFonts w:ascii="Aptos" w:hAnsi="Aptos"/>
                <w:lang w:val="es-ES"/>
              </w:rPr>
              <w:t>numérica</w:t>
            </w:r>
          </w:p>
          <w:p w14:paraId="3365A2A5"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5D1D61CA" w14:textId="28D807F0"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“Cost”</w:t>
            </w:r>
          </w:p>
        </w:tc>
        <w:tc>
          <w:tcPr>
            <w:tcW w:w="1304" w:type="dxa"/>
          </w:tcPr>
          <w:p w14:paraId="21D25EB4"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4B3D7805"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10323867" w14:textId="68D3E76B"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7075CF" w:rsidRPr="005276AC" w14:paraId="634B1DA1"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0BAA14A8" w14:textId="57F0827C" w:rsidR="002D0588" w:rsidRPr="005276AC" w:rsidRDefault="002D0588" w:rsidP="002D0588">
            <w:pPr>
              <w:rPr>
                <w:rFonts w:ascii="Aptos" w:hAnsi="Aptos"/>
              </w:rPr>
            </w:pPr>
            <w:r w:rsidRPr="005276AC">
              <w:rPr>
                <w:rFonts w:ascii="Aptos" w:hAnsi="Aptos"/>
              </w:rPr>
              <w:t>CP-0</w:t>
            </w:r>
            <w:r w:rsidR="0084567B">
              <w:rPr>
                <w:rFonts w:ascii="Aptos" w:hAnsi="Aptos"/>
              </w:rPr>
              <w:t>63</w:t>
            </w:r>
          </w:p>
        </w:tc>
        <w:tc>
          <w:tcPr>
            <w:tcW w:w="2528" w:type="dxa"/>
          </w:tcPr>
          <w:p w14:paraId="077EE036" w14:textId="33DB55F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Actualizar vuelo – Enviar formulario con el campo “Cost” con un valor que no sigue el formato</w:t>
            </w:r>
          </w:p>
          <w:p w14:paraId="16E7233C"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3C3F8319" w14:textId="007DAED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“Cost”</w:t>
            </w:r>
          </w:p>
        </w:tc>
        <w:tc>
          <w:tcPr>
            <w:tcW w:w="1304" w:type="dxa"/>
          </w:tcPr>
          <w:p w14:paraId="1E87E23B"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6B9528CD"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544B2EB1" w14:textId="2461E33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7075CF" w:rsidRPr="005276AC" w14:paraId="440F1AF9"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230D6B83" w14:textId="7BFDC3A9" w:rsidR="002D0588" w:rsidRPr="005276AC" w:rsidRDefault="002D0588" w:rsidP="002D0588">
            <w:pPr>
              <w:rPr>
                <w:rFonts w:ascii="Aptos" w:hAnsi="Aptos"/>
              </w:rPr>
            </w:pPr>
            <w:r w:rsidRPr="005276AC">
              <w:rPr>
                <w:rFonts w:ascii="Aptos" w:hAnsi="Aptos"/>
              </w:rPr>
              <w:t>CP-0</w:t>
            </w:r>
            <w:r w:rsidR="0084567B">
              <w:rPr>
                <w:rFonts w:ascii="Aptos" w:hAnsi="Aptos"/>
              </w:rPr>
              <w:t>64</w:t>
            </w:r>
          </w:p>
        </w:tc>
        <w:tc>
          <w:tcPr>
            <w:tcW w:w="2528" w:type="dxa"/>
          </w:tcPr>
          <w:p w14:paraId="360DFCD7" w14:textId="055BE5F9"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vuelo – Formulario con datos válidos.</w:t>
            </w:r>
          </w:p>
          <w:p w14:paraId="54E25303"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09976C71" w14:textId="7D705DAE"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publica el vuelo correctamente</w:t>
            </w:r>
          </w:p>
        </w:tc>
        <w:tc>
          <w:tcPr>
            <w:tcW w:w="1304" w:type="dxa"/>
          </w:tcPr>
          <w:p w14:paraId="5DFEA5CF"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1127D012"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3F65EBAD" w14:textId="5A568BAC"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7075CF" w:rsidRPr="005276AC" w14:paraId="219FD589"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112AB919" w14:textId="10049AD0" w:rsidR="002D0588" w:rsidRPr="005276AC" w:rsidRDefault="002D0588" w:rsidP="002D0588">
            <w:pPr>
              <w:rPr>
                <w:rFonts w:ascii="Aptos" w:hAnsi="Aptos"/>
              </w:rPr>
            </w:pPr>
            <w:r w:rsidRPr="005276AC">
              <w:rPr>
                <w:rFonts w:ascii="Aptos" w:hAnsi="Aptos"/>
              </w:rPr>
              <w:t>CP-0</w:t>
            </w:r>
            <w:r w:rsidR="0084567B">
              <w:rPr>
                <w:rFonts w:ascii="Aptos" w:hAnsi="Aptos"/>
              </w:rPr>
              <w:t>65</w:t>
            </w:r>
          </w:p>
        </w:tc>
        <w:tc>
          <w:tcPr>
            <w:tcW w:w="2528" w:type="dxa"/>
          </w:tcPr>
          <w:p w14:paraId="39E00992" w14:textId="70A913DE"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vuelo – Enviar formulario con todos los campos obligatorios a “null”</w:t>
            </w:r>
          </w:p>
          <w:p w14:paraId="2F0BC0F6"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70F65EC7" w14:textId="216C1A79"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“not null”</w:t>
            </w:r>
          </w:p>
        </w:tc>
        <w:tc>
          <w:tcPr>
            <w:tcW w:w="1304" w:type="dxa"/>
          </w:tcPr>
          <w:p w14:paraId="0D2BCEC5"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369EE816"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093A6E22" w14:textId="45392565"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7075CF" w:rsidRPr="005276AC" w14:paraId="4A0E7C63"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220EA3A" w14:textId="41EEB1E2" w:rsidR="002D0588" w:rsidRPr="005276AC" w:rsidRDefault="002D0588" w:rsidP="002D0588">
            <w:pPr>
              <w:rPr>
                <w:rFonts w:ascii="Aptos" w:hAnsi="Aptos"/>
              </w:rPr>
            </w:pPr>
            <w:r w:rsidRPr="005276AC">
              <w:rPr>
                <w:rFonts w:ascii="Aptos" w:hAnsi="Aptos"/>
              </w:rPr>
              <w:t>CP-0</w:t>
            </w:r>
            <w:r w:rsidR="0084567B">
              <w:rPr>
                <w:rFonts w:ascii="Aptos" w:hAnsi="Aptos"/>
              </w:rPr>
              <w:t>66</w:t>
            </w:r>
          </w:p>
        </w:tc>
        <w:tc>
          <w:tcPr>
            <w:tcW w:w="2528" w:type="dxa"/>
          </w:tcPr>
          <w:p w14:paraId="6C926ED3" w14:textId="4B40457C"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vuelo – Enviar formulario con alguno de los campos obligatorios a “null”</w:t>
            </w:r>
          </w:p>
          <w:p w14:paraId="33C6777B"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5FE27D4D" w14:textId="7BB6825B"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“not null” en los campos obligatorios vacíos</w:t>
            </w:r>
          </w:p>
        </w:tc>
        <w:tc>
          <w:tcPr>
            <w:tcW w:w="1304" w:type="dxa"/>
          </w:tcPr>
          <w:p w14:paraId="64A80380"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0EEDE817"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57ED6A29" w14:textId="3C5C5A59"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7075CF" w:rsidRPr="005276AC" w14:paraId="18EE5912"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DCC4BFC" w14:textId="5ADD1D7D" w:rsidR="002D0588" w:rsidRPr="005276AC" w:rsidRDefault="002D0588" w:rsidP="002D0588">
            <w:pPr>
              <w:rPr>
                <w:rFonts w:ascii="Aptos" w:hAnsi="Aptos"/>
              </w:rPr>
            </w:pPr>
            <w:r w:rsidRPr="005276AC">
              <w:rPr>
                <w:rFonts w:ascii="Aptos" w:hAnsi="Aptos"/>
              </w:rPr>
              <w:t>CP-0</w:t>
            </w:r>
            <w:r w:rsidR="0084567B">
              <w:rPr>
                <w:rFonts w:ascii="Aptos" w:hAnsi="Aptos"/>
              </w:rPr>
              <w:t>67</w:t>
            </w:r>
          </w:p>
        </w:tc>
        <w:tc>
          <w:tcPr>
            <w:tcW w:w="2528" w:type="dxa"/>
          </w:tcPr>
          <w:p w14:paraId="29942649" w14:textId="23B3D4DF"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Publicar vuelo – Enviar formulario con el campo “Tag” inferior al límite inferior (1 </w:t>
            </w:r>
            <w:r w:rsidR="00652CF3" w:rsidRPr="00C611BB">
              <w:rPr>
                <w:rFonts w:ascii="Aptos" w:hAnsi="Aptos"/>
                <w:lang w:val="es-ES"/>
              </w:rPr>
              <w:t>caracteres</w:t>
            </w:r>
            <w:r w:rsidRPr="00C611BB">
              <w:rPr>
                <w:rFonts w:ascii="Aptos" w:hAnsi="Aptos"/>
                <w:lang w:val="es-ES"/>
              </w:rPr>
              <w:t xml:space="preserve"> )</w:t>
            </w:r>
          </w:p>
          <w:p w14:paraId="618BD0EC"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4BDAC76C" w14:textId="338D754B"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“Tag”</w:t>
            </w:r>
          </w:p>
        </w:tc>
        <w:tc>
          <w:tcPr>
            <w:tcW w:w="1304" w:type="dxa"/>
          </w:tcPr>
          <w:p w14:paraId="1C9B3E96"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23216456"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5312F282" w14:textId="3E02ED30"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7075CF" w:rsidRPr="005276AC" w14:paraId="5CEBAE0E"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64E60F2" w14:textId="31BC58C9" w:rsidR="002D0588" w:rsidRPr="005276AC" w:rsidRDefault="002D0588" w:rsidP="002D0588">
            <w:pPr>
              <w:rPr>
                <w:rFonts w:ascii="Aptos" w:hAnsi="Aptos"/>
              </w:rPr>
            </w:pPr>
            <w:r w:rsidRPr="005276AC">
              <w:rPr>
                <w:rFonts w:ascii="Aptos" w:hAnsi="Aptos"/>
              </w:rPr>
              <w:lastRenderedPageBreak/>
              <w:t>CP-0</w:t>
            </w:r>
            <w:r w:rsidR="0084567B">
              <w:rPr>
                <w:rFonts w:ascii="Aptos" w:hAnsi="Aptos"/>
              </w:rPr>
              <w:t>68</w:t>
            </w:r>
          </w:p>
        </w:tc>
        <w:tc>
          <w:tcPr>
            <w:tcW w:w="2528" w:type="dxa"/>
          </w:tcPr>
          <w:p w14:paraId="70E5FCEB" w14:textId="44FA3392"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Publicar vuelo – Enviar formulario con el campo “Tag” superior al límite superior (50 </w:t>
            </w:r>
            <w:r w:rsidR="00652CF3" w:rsidRPr="00C611BB">
              <w:rPr>
                <w:rFonts w:ascii="Aptos" w:hAnsi="Aptos"/>
                <w:lang w:val="es-ES"/>
              </w:rPr>
              <w:t>caracteres</w:t>
            </w:r>
            <w:r w:rsidRPr="00C611BB">
              <w:rPr>
                <w:rFonts w:ascii="Aptos" w:hAnsi="Aptos"/>
                <w:lang w:val="es-ES"/>
              </w:rPr>
              <w:t>)</w:t>
            </w:r>
          </w:p>
          <w:p w14:paraId="77E9F0F0"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64CD1CE6" w14:textId="4224B82F"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“Tag”</w:t>
            </w:r>
          </w:p>
        </w:tc>
        <w:tc>
          <w:tcPr>
            <w:tcW w:w="1304" w:type="dxa"/>
          </w:tcPr>
          <w:p w14:paraId="0ABCC85A"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2BDA8B2F"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7A1A4590" w14:textId="115210A6"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7075CF" w:rsidRPr="005276AC" w14:paraId="01D327AA"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73C4BD08" w14:textId="67839254" w:rsidR="002D0588" w:rsidRPr="005276AC" w:rsidRDefault="002D0588" w:rsidP="002D0588">
            <w:pPr>
              <w:rPr>
                <w:rFonts w:ascii="Aptos" w:hAnsi="Aptos"/>
              </w:rPr>
            </w:pPr>
            <w:r w:rsidRPr="005276AC">
              <w:rPr>
                <w:rFonts w:ascii="Aptos" w:hAnsi="Aptos"/>
              </w:rPr>
              <w:t>CP-0</w:t>
            </w:r>
            <w:r w:rsidR="0084567B">
              <w:rPr>
                <w:rFonts w:ascii="Aptos" w:hAnsi="Aptos"/>
              </w:rPr>
              <w:t>69</w:t>
            </w:r>
          </w:p>
        </w:tc>
        <w:tc>
          <w:tcPr>
            <w:tcW w:w="2528" w:type="dxa"/>
          </w:tcPr>
          <w:p w14:paraId="0DACCDAF" w14:textId="4D994998"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Publicar vuelo – Enviar formulario con el campo “Tag” con tamaño 1 </w:t>
            </w:r>
            <w:r w:rsidR="00652CF3" w:rsidRPr="00C611BB">
              <w:rPr>
                <w:rFonts w:ascii="Aptos" w:hAnsi="Aptos"/>
                <w:lang w:val="es-ES"/>
              </w:rPr>
              <w:t>carácter</w:t>
            </w:r>
            <w:r w:rsidRPr="00C611BB">
              <w:rPr>
                <w:rFonts w:ascii="Aptos" w:hAnsi="Aptos"/>
                <w:lang w:val="es-ES"/>
              </w:rPr>
              <w:t xml:space="preserve"> (valor límite)</w:t>
            </w:r>
          </w:p>
          <w:p w14:paraId="5D94C04F"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2EA27FD3" w14:textId="41CA91E1"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publica el vuelo correctamente</w:t>
            </w:r>
          </w:p>
        </w:tc>
        <w:tc>
          <w:tcPr>
            <w:tcW w:w="1304" w:type="dxa"/>
          </w:tcPr>
          <w:p w14:paraId="075EDF98"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2B0E956C"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69872CEB" w14:textId="14556B5A"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7075CF" w:rsidRPr="005276AC" w14:paraId="443020CB"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55E2848D" w14:textId="4FB1EE88" w:rsidR="002D0588" w:rsidRPr="005276AC" w:rsidRDefault="002D0588" w:rsidP="002D0588">
            <w:pPr>
              <w:rPr>
                <w:rFonts w:ascii="Aptos" w:hAnsi="Aptos"/>
              </w:rPr>
            </w:pPr>
            <w:r w:rsidRPr="005276AC">
              <w:rPr>
                <w:rFonts w:ascii="Aptos" w:hAnsi="Aptos"/>
              </w:rPr>
              <w:t>CP-0</w:t>
            </w:r>
            <w:r w:rsidR="0084567B">
              <w:rPr>
                <w:rFonts w:ascii="Aptos" w:hAnsi="Aptos"/>
              </w:rPr>
              <w:t>70</w:t>
            </w:r>
          </w:p>
        </w:tc>
        <w:tc>
          <w:tcPr>
            <w:tcW w:w="2528" w:type="dxa"/>
          </w:tcPr>
          <w:p w14:paraId="57689E54" w14:textId="0CA93918"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Publicar vuelo – Enviar formulario con el campo “Tag” con tamaño 2 </w:t>
            </w:r>
            <w:r w:rsidR="00652CF3" w:rsidRPr="00C611BB">
              <w:rPr>
                <w:rFonts w:ascii="Aptos" w:hAnsi="Aptos"/>
                <w:lang w:val="es-ES"/>
              </w:rPr>
              <w:t>caracteres</w:t>
            </w:r>
            <w:r w:rsidRPr="00C611BB">
              <w:rPr>
                <w:rFonts w:ascii="Aptos" w:hAnsi="Aptos"/>
                <w:lang w:val="es-ES"/>
              </w:rPr>
              <w:t xml:space="preserve"> (valor límite)</w:t>
            </w:r>
          </w:p>
          <w:p w14:paraId="6E040191"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2ABD0A8B" w14:textId="52FFFE45"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publica el vuelo correctamente</w:t>
            </w:r>
          </w:p>
        </w:tc>
        <w:tc>
          <w:tcPr>
            <w:tcW w:w="1304" w:type="dxa"/>
          </w:tcPr>
          <w:p w14:paraId="5DB474DA"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314A3B82"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07D9A8DF" w14:textId="2C041445"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7075CF" w:rsidRPr="005276AC" w14:paraId="35BD7CAC"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4BF243FC" w14:textId="4CCEC6B2" w:rsidR="002D0588" w:rsidRPr="005276AC" w:rsidRDefault="002D0588" w:rsidP="002D0588">
            <w:pPr>
              <w:rPr>
                <w:rFonts w:ascii="Aptos" w:hAnsi="Aptos"/>
              </w:rPr>
            </w:pPr>
            <w:r w:rsidRPr="005276AC">
              <w:rPr>
                <w:rFonts w:ascii="Aptos" w:hAnsi="Aptos"/>
              </w:rPr>
              <w:t>CP-0</w:t>
            </w:r>
            <w:r w:rsidR="0084567B">
              <w:rPr>
                <w:rFonts w:ascii="Aptos" w:hAnsi="Aptos"/>
              </w:rPr>
              <w:t>71</w:t>
            </w:r>
          </w:p>
        </w:tc>
        <w:tc>
          <w:tcPr>
            <w:tcW w:w="2528" w:type="dxa"/>
          </w:tcPr>
          <w:p w14:paraId="4EA6B8A7" w14:textId="134B4566"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Publicar vuelo – Enviar formulario con el campo “Tag” con tamaño 49 </w:t>
            </w:r>
            <w:r w:rsidR="00652CF3" w:rsidRPr="00C611BB">
              <w:rPr>
                <w:rFonts w:ascii="Aptos" w:hAnsi="Aptos"/>
                <w:lang w:val="es-ES"/>
              </w:rPr>
              <w:t>caracteres</w:t>
            </w:r>
            <w:r w:rsidRPr="00C611BB">
              <w:rPr>
                <w:rFonts w:ascii="Aptos" w:hAnsi="Aptos"/>
                <w:lang w:val="es-ES"/>
              </w:rPr>
              <w:t xml:space="preserve"> (valor límite)</w:t>
            </w:r>
          </w:p>
          <w:p w14:paraId="2826FD61"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7AD33C1D" w14:textId="2FA596F2"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publica el vuelo correctamente</w:t>
            </w:r>
          </w:p>
        </w:tc>
        <w:tc>
          <w:tcPr>
            <w:tcW w:w="1304" w:type="dxa"/>
          </w:tcPr>
          <w:p w14:paraId="6EF3B698"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14B6287D"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2B3BF1F1" w14:textId="338A53DD"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7075CF" w:rsidRPr="005276AC" w14:paraId="21E22B62"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44201489" w14:textId="2B6D7F9D" w:rsidR="002D0588" w:rsidRPr="005276AC" w:rsidRDefault="002D0588" w:rsidP="002D0588">
            <w:pPr>
              <w:rPr>
                <w:rFonts w:ascii="Aptos" w:hAnsi="Aptos"/>
              </w:rPr>
            </w:pPr>
            <w:r w:rsidRPr="005276AC">
              <w:rPr>
                <w:rFonts w:ascii="Aptos" w:hAnsi="Aptos"/>
              </w:rPr>
              <w:t>CP-0</w:t>
            </w:r>
            <w:r w:rsidR="0084567B">
              <w:rPr>
                <w:rFonts w:ascii="Aptos" w:hAnsi="Aptos"/>
              </w:rPr>
              <w:t>72</w:t>
            </w:r>
          </w:p>
        </w:tc>
        <w:tc>
          <w:tcPr>
            <w:tcW w:w="2528" w:type="dxa"/>
          </w:tcPr>
          <w:p w14:paraId="302112C1" w14:textId="508F9720"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Publicar vuelo – Enviar formulario con el campo “Tag” con tamaño 50 </w:t>
            </w:r>
            <w:r w:rsidR="00652CF3" w:rsidRPr="00C611BB">
              <w:rPr>
                <w:rFonts w:ascii="Aptos" w:hAnsi="Aptos"/>
                <w:lang w:val="es-ES"/>
              </w:rPr>
              <w:t>caracteres</w:t>
            </w:r>
            <w:r w:rsidRPr="00C611BB">
              <w:rPr>
                <w:rFonts w:ascii="Aptos" w:hAnsi="Aptos"/>
                <w:lang w:val="es-ES"/>
              </w:rPr>
              <w:t xml:space="preserve"> (valor límite)</w:t>
            </w:r>
          </w:p>
          <w:p w14:paraId="1DC0B44C"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04D18A00" w14:textId="49B219AB"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publica el vuelo correctamente</w:t>
            </w:r>
          </w:p>
        </w:tc>
        <w:tc>
          <w:tcPr>
            <w:tcW w:w="1304" w:type="dxa"/>
          </w:tcPr>
          <w:p w14:paraId="16B0D889"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75A7D2ED"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4253BF64" w14:textId="5CC012FC"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7075CF" w:rsidRPr="005276AC" w14:paraId="38D5B31F"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28B88F5A" w14:textId="5FC824D6" w:rsidR="002D0588" w:rsidRPr="005276AC" w:rsidRDefault="002D0588" w:rsidP="002D0588">
            <w:pPr>
              <w:rPr>
                <w:rFonts w:ascii="Aptos" w:hAnsi="Aptos"/>
              </w:rPr>
            </w:pPr>
            <w:r w:rsidRPr="005276AC">
              <w:rPr>
                <w:rFonts w:ascii="Aptos" w:hAnsi="Aptos"/>
              </w:rPr>
              <w:t>CP-0</w:t>
            </w:r>
            <w:r w:rsidR="0084567B">
              <w:rPr>
                <w:rFonts w:ascii="Aptos" w:hAnsi="Aptos"/>
              </w:rPr>
              <w:t>73</w:t>
            </w:r>
          </w:p>
        </w:tc>
        <w:tc>
          <w:tcPr>
            <w:tcW w:w="2528" w:type="dxa"/>
          </w:tcPr>
          <w:p w14:paraId="4F26A41A" w14:textId="7E9C801A"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vuelo – Enviar formulario con el campo “Cost” inferior al límite inferior (0)</w:t>
            </w:r>
          </w:p>
          <w:p w14:paraId="4B604257"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46DDEADB" w14:textId="18724EF1"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“Cost”</w:t>
            </w:r>
          </w:p>
        </w:tc>
        <w:tc>
          <w:tcPr>
            <w:tcW w:w="1304" w:type="dxa"/>
          </w:tcPr>
          <w:p w14:paraId="196FC83A"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4A87B8F0"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53CE9FCF" w14:textId="4FA5353F"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7075CF" w:rsidRPr="005276AC" w14:paraId="2A767484"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04340170" w14:textId="4EC658B3" w:rsidR="002D0588" w:rsidRPr="005276AC" w:rsidRDefault="002D0588" w:rsidP="002D0588">
            <w:pPr>
              <w:rPr>
                <w:rFonts w:ascii="Aptos" w:hAnsi="Aptos"/>
              </w:rPr>
            </w:pPr>
            <w:r w:rsidRPr="005276AC">
              <w:rPr>
                <w:rFonts w:ascii="Aptos" w:hAnsi="Aptos"/>
              </w:rPr>
              <w:t>CP-0</w:t>
            </w:r>
            <w:r w:rsidR="0084567B">
              <w:rPr>
                <w:rFonts w:ascii="Aptos" w:hAnsi="Aptos"/>
              </w:rPr>
              <w:t>74</w:t>
            </w:r>
          </w:p>
        </w:tc>
        <w:tc>
          <w:tcPr>
            <w:tcW w:w="2528" w:type="dxa"/>
          </w:tcPr>
          <w:p w14:paraId="20D0B99D" w14:textId="54EB5C81"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vuelo – Enviar formulario con el campo “Cost” superior al límite superior (1000000 )</w:t>
            </w:r>
          </w:p>
          <w:p w14:paraId="5A27E6E0"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47D0FA43" w14:textId="026D90C8"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“Cost”</w:t>
            </w:r>
          </w:p>
        </w:tc>
        <w:tc>
          <w:tcPr>
            <w:tcW w:w="1304" w:type="dxa"/>
          </w:tcPr>
          <w:p w14:paraId="70612558"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371DC2D8"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0BC89E88" w14:textId="0FF89AB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7075CF" w:rsidRPr="005276AC" w14:paraId="24602579"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12ADCEDF" w14:textId="2BACF83C" w:rsidR="002D0588" w:rsidRPr="005276AC" w:rsidRDefault="002D0588" w:rsidP="002D0588">
            <w:pPr>
              <w:rPr>
                <w:rFonts w:ascii="Aptos" w:hAnsi="Aptos"/>
              </w:rPr>
            </w:pPr>
            <w:r w:rsidRPr="005276AC">
              <w:rPr>
                <w:rFonts w:ascii="Aptos" w:hAnsi="Aptos"/>
              </w:rPr>
              <w:t>CP-0</w:t>
            </w:r>
            <w:r w:rsidR="0084567B">
              <w:rPr>
                <w:rFonts w:ascii="Aptos" w:hAnsi="Aptos"/>
              </w:rPr>
              <w:t>75</w:t>
            </w:r>
          </w:p>
        </w:tc>
        <w:tc>
          <w:tcPr>
            <w:tcW w:w="2528" w:type="dxa"/>
          </w:tcPr>
          <w:p w14:paraId="3223DAD0" w14:textId="6448B2D4"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vuelo – Enviar formulario con el campo “Cost” con tamaño 0 (valor límite)</w:t>
            </w:r>
          </w:p>
          <w:p w14:paraId="30E5F04B"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00403854" w14:textId="1CCDC269"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publica el vuelo correctamente</w:t>
            </w:r>
          </w:p>
        </w:tc>
        <w:tc>
          <w:tcPr>
            <w:tcW w:w="1304" w:type="dxa"/>
          </w:tcPr>
          <w:p w14:paraId="39921FBA"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3ABDA224"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18021EB1" w14:textId="4F541660"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7075CF" w:rsidRPr="005276AC" w14:paraId="0CCD4BF6"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1981520" w14:textId="487D1EDA" w:rsidR="002D0588" w:rsidRPr="005276AC" w:rsidRDefault="002D0588" w:rsidP="002D0588">
            <w:pPr>
              <w:rPr>
                <w:rFonts w:ascii="Aptos" w:hAnsi="Aptos"/>
              </w:rPr>
            </w:pPr>
            <w:r w:rsidRPr="005276AC">
              <w:rPr>
                <w:rFonts w:ascii="Aptos" w:hAnsi="Aptos"/>
              </w:rPr>
              <w:t>CP-0</w:t>
            </w:r>
            <w:r w:rsidR="0084567B">
              <w:rPr>
                <w:rFonts w:ascii="Aptos" w:hAnsi="Aptos"/>
              </w:rPr>
              <w:t>76</w:t>
            </w:r>
          </w:p>
        </w:tc>
        <w:tc>
          <w:tcPr>
            <w:tcW w:w="2528" w:type="dxa"/>
          </w:tcPr>
          <w:p w14:paraId="69822A1F" w14:textId="5401536B"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vuelo – Enviar formulario con el campo “Cost” con tamaño 1 (valor límite)</w:t>
            </w:r>
          </w:p>
          <w:p w14:paraId="326F2772"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6D490A71" w14:textId="51EA18FF"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publica el vuelo correctamente</w:t>
            </w:r>
          </w:p>
        </w:tc>
        <w:tc>
          <w:tcPr>
            <w:tcW w:w="1304" w:type="dxa"/>
          </w:tcPr>
          <w:p w14:paraId="5077373D" w14:textId="77777777" w:rsidR="002D0588" w:rsidRPr="005A68B0"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p w14:paraId="26227C93" w14:textId="7777777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794" w:type="dxa"/>
          </w:tcPr>
          <w:p w14:paraId="1411E00F" w14:textId="67EB4E0B"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7075CF" w:rsidRPr="005276AC" w14:paraId="675A1E70"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57B5220E" w14:textId="59D83D80" w:rsidR="002D0588" w:rsidRPr="005276AC" w:rsidRDefault="002D0588" w:rsidP="002D0588">
            <w:pPr>
              <w:rPr>
                <w:rFonts w:ascii="Aptos" w:hAnsi="Aptos"/>
              </w:rPr>
            </w:pPr>
            <w:r w:rsidRPr="005276AC">
              <w:rPr>
                <w:rFonts w:ascii="Aptos" w:hAnsi="Aptos"/>
              </w:rPr>
              <w:t>CP-0</w:t>
            </w:r>
            <w:r w:rsidR="0084567B">
              <w:rPr>
                <w:rFonts w:ascii="Aptos" w:hAnsi="Aptos"/>
              </w:rPr>
              <w:t>77</w:t>
            </w:r>
          </w:p>
        </w:tc>
        <w:tc>
          <w:tcPr>
            <w:tcW w:w="2528" w:type="dxa"/>
          </w:tcPr>
          <w:p w14:paraId="6D98B507" w14:textId="1CA7EC78"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vuelo – Enviar formulario con el campo “Cost” con tamaño 1000000 (valor límite)</w:t>
            </w:r>
          </w:p>
          <w:p w14:paraId="5AE8595D"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1EB91C4E" w14:textId="71278584"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publica el vuelo correctamente</w:t>
            </w:r>
          </w:p>
        </w:tc>
        <w:tc>
          <w:tcPr>
            <w:tcW w:w="1304" w:type="dxa"/>
          </w:tcPr>
          <w:p w14:paraId="138A1396"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3E7F95CE" w14:textId="77777777"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794" w:type="dxa"/>
          </w:tcPr>
          <w:p w14:paraId="3FA2E5E3" w14:textId="491DEEC9"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7075CF" w:rsidRPr="005276AC" w14:paraId="155EF92F"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7B43FB9B" w14:textId="5D15520F" w:rsidR="002D0588" w:rsidRPr="005276AC" w:rsidRDefault="002D0588" w:rsidP="002D0588">
            <w:pPr>
              <w:rPr>
                <w:rFonts w:ascii="Aptos" w:hAnsi="Aptos"/>
              </w:rPr>
            </w:pPr>
            <w:r w:rsidRPr="005276AC">
              <w:rPr>
                <w:rFonts w:ascii="Aptos" w:hAnsi="Aptos"/>
              </w:rPr>
              <w:lastRenderedPageBreak/>
              <w:t>CP-0</w:t>
            </w:r>
            <w:r w:rsidR="0084567B">
              <w:rPr>
                <w:rFonts w:ascii="Aptos" w:hAnsi="Aptos"/>
              </w:rPr>
              <w:t>78</w:t>
            </w:r>
          </w:p>
        </w:tc>
        <w:tc>
          <w:tcPr>
            <w:tcW w:w="2528" w:type="dxa"/>
          </w:tcPr>
          <w:p w14:paraId="0E91BB3F" w14:textId="143A1590"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vuelo – Enviar formulario con el campo “Cost” con tamaño 999999 (valor límite)</w:t>
            </w:r>
          </w:p>
          <w:p w14:paraId="7A185786"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12E2B761" w14:textId="1359EB7D"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publica el vuelo correctamente</w:t>
            </w:r>
          </w:p>
        </w:tc>
        <w:tc>
          <w:tcPr>
            <w:tcW w:w="1304" w:type="dxa"/>
          </w:tcPr>
          <w:p w14:paraId="1EA1B5EB" w14:textId="7DE9849A"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94" w:type="dxa"/>
          </w:tcPr>
          <w:p w14:paraId="3CCCBC42" w14:textId="1C5E795A"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70F80E3C"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2BBBE0D8" w14:textId="5BF0D465" w:rsidR="002D0588" w:rsidRPr="005276AC" w:rsidRDefault="002D0588" w:rsidP="002D0588">
            <w:pPr>
              <w:rPr>
                <w:rFonts w:ascii="Aptos" w:hAnsi="Aptos"/>
              </w:rPr>
            </w:pPr>
            <w:r w:rsidRPr="005276AC">
              <w:rPr>
                <w:rFonts w:ascii="Aptos" w:hAnsi="Aptos"/>
              </w:rPr>
              <w:t>CP-0</w:t>
            </w:r>
            <w:r w:rsidR="0084567B">
              <w:rPr>
                <w:rFonts w:ascii="Aptos" w:hAnsi="Aptos"/>
              </w:rPr>
              <w:t>79</w:t>
            </w:r>
          </w:p>
        </w:tc>
        <w:tc>
          <w:tcPr>
            <w:tcW w:w="2528" w:type="dxa"/>
          </w:tcPr>
          <w:p w14:paraId="70C7FD0E" w14:textId="1958F321"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vuelo – Enviar el formulario con el campo “Cost” utilizando una moneda no válida (XXX)</w:t>
            </w:r>
          </w:p>
          <w:p w14:paraId="61AD8FFD"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5A79CEBA" w14:textId="4343ED3C"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de la moneda del campo “Cost”</w:t>
            </w:r>
          </w:p>
        </w:tc>
        <w:tc>
          <w:tcPr>
            <w:tcW w:w="1304" w:type="dxa"/>
          </w:tcPr>
          <w:p w14:paraId="1FF0E70C" w14:textId="77777777" w:rsidR="002D0588" w:rsidRPr="005A68B0"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p w14:paraId="0DFC8C0A" w14:textId="77777777" w:rsidR="002D0588" w:rsidRPr="002D0588"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u w:val="single"/>
              </w:rPr>
            </w:pPr>
          </w:p>
        </w:tc>
        <w:tc>
          <w:tcPr>
            <w:tcW w:w="1794" w:type="dxa"/>
          </w:tcPr>
          <w:p w14:paraId="2C9526A3" w14:textId="77DC7F70" w:rsidR="002D0588" w:rsidRPr="00A82394"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3179F49C"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F8EA657" w14:textId="1CC3142D" w:rsidR="002D0588" w:rsidRPr="005276AC" w:rsidRDefault="002D0588" w:rsidP="002D0588">
            <w:pPr>
              <w:rPr>
                <w:rFonts w:ascii="Aptos" w:hAnsi="Aptos"/>
              </w:rPr>
            </w:pPr>
            <w:r w:rsidRPr="005276AC">
              <w:rPr>
                <w:rFonts w:ascii="Aptos" w:hAnsi="Aptos"/>
              </w:rPr>
              <w:t>CP-0</w:t>
            </w:r>
            <w:r w:rsidR="0084567B">
              <w:rPr>
                <w:rFonts w:ascii="Aptos" w:hAnsi="Aptos"/>
              </w:rPr>
              <w:t>80</w:t>
            </w:r>
          </w:p>
        </w:tc>
        <w:tc>
          <w:tcPr>
            <w:tcW w:w="2528" w:type="dxa"/>
          </w:tcPr>
          <w:p w14:paraId="43AAD1B4" w14:textId="7BABDA65"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Publicar vuelo – Enviar formulario con el campo “Description” inferior al límite inferior (0 </w:t>
            </w:r>
            <w:r w:rsidR="00652CF3" w:rsidRPr="00C611BB">
              <w:rPr>
                <w:rFonts w:ascii="Aptos" w:hAnsi="Aptos"/>
                <w:lang w:val="es-ES"/>
              </w:rPr>
              <w:t>caracteres</w:t>
            </w:r>
            <w:r w:rsidRPr="00C611BB">
              <w:rPr>
                <w:rFonts w:ascii="Aptos" w:hAnsi="Aptos"/>
                <w:lang w:val="es-ES"/>
              </w:rPr>
              <w:t>)</w:t>
            </w:r>
          </w:p>
          <w:p w14:paraId="5E903231"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5CE272CB" w14:textId="0B3BCB66"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“Description”</w:t>
            </w:r>
          </w:p>
        </w:tc>
        <w:tc>
          <w:tcPr>
            <w:tcW w:w="1304" w:type="dxa"/>
          </w:tcPr>
          <w:p w14:paraId="765AAC49" w14:textId="02911304"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94" w:type="dxa"/>
          </w:tcPr>
          <w:p w14:paraId="0F9064DC" w14:textId="6F622D7C"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742863D1"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56939505" w14:textId="4FF2982F" w:rsidR="002D0588" w:rsidRPr="005276AC" w:rsidRDefault="002D0588" w:rsidP="002D0588">
            <w:pPr>
              <w:rPr>
                <w:rFonts w:ascii="Aptos" w:hAnsi="Aptos"/>
              </w:rPr>
            </w:pPr>
            <w:r w:rsidRPr="005276AC">
              <w:rPr>
                <w:rFonts w:ascii="Aptos" w:hAnsi="Aptos"/>
              </w:rPr>
              <w:t>CP-0</w:t>
            </w:r>
            <w:r w:rsidR="0084567B">
              <w:rPr>
                <w:rFonts w:ascii="Aptos" w:hAnsi="Aptos"/>
              </w:rPr>
              <w:t>81</w:t>
            </w:r>
          </w:p>
        </w:tc>
        <w:tc>
          <w:tcPr>
            <w:tcW w:w="2528" w:type="dxa"/>
          </w:tcPr>
          <w:p w14:paraId="6FF36B02" w14:textId="0AE6598B"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Publicar vuelo – Enviar formulario con el campo “Description” superior al límite superior (255 </w:t>
            </w:r>
            <w:r w:rsidR="00652CF3" w:rsidRPr="00C611BB">
              <w:rPr>
                <w:rFonts w:ascii="Aptos" w:hAnsi="Aptos"/>
                <w:lang w:val="es-ES"/>
              </w:rPr>
              <w:t>caracteres</w:t>
            </w:r>
            <w:r w:rsidRPr="00C611BB">
              <w:rPr>
                <w:rFonts w:ascii="Aptos" w:hAnsi="Aptos"/>
                <w:lang w:val="es-ES"/>
              </w:rPr>
              <w:t>)</w:t>
            </w:r>
          </w:p>
          <w:p w14:paraId="76C8CCEF"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106AF127" w14:textId="4205DEEC"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“Description”</w:t>
            </w:r>
          </w:p>
        </w:tc>
        <w:tc>
          <w:tcPr>
            <w:tcW w:w="1304" w:type="dxa"/>
          </w:tcPr>
          <w:p w14:paraId="71B21040" w14:textId="129338BA"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94" w:type="dxa"/>
          </w:tcPr>
          <w:p w14:paraId="57265219" w14:textId="2477EC4E"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21F8AE32"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2F03746" w14:textId="713CEB9D" w:rsidR="002D0588" w:rsidRPr="005276AC" w:rsidRDefault="002D0588" w:rsidP="002D0588">
            <w:pPr>
              <w:rPr>
                <w:rFonts w:ascii="Aptos" w:hAnsi="Aptos"/>
              </w:rPr>
            </w:pPr>
            <w:r w:rsidRPr="005276AC">
              <w:rPr>
                <w:rFonts w:ascii="Aptos" w:hAnsi="Aptos"/>
              </w:rPr>
              <w:t>CP-0</w:t>
            </w:r>
            <w:r w:rsidR="0084567B">
              <w:rPr>
                <w:rFonts w:ascii="Aptos" w:hAnsi="Aptos"/>
              </w:rPr>
              <w:t>82</w:t>
            </w:r>
          </w:p>
        </w:tc>
        <w:tc>
          <w:tcPr>
            <w:tcW w:w="2528" w:type="dxa"/>
          </w:tcPr>
          <w:p w14:paraId="0AED286C" w14:textId="7645CAC3"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Publicar vuelo – Enviar formulario con el campo “Description” con tamaño 0 </w:t>
            </w:r>
            <w:r w:rsidR="00652CF3" w:rsidRPr="00C611BB">
              <w:rPr>
                <w:rFonts w:ascii="Aptos" w:hAnsi="Aptos"/>
                <w:lang w:val="es-ES"/>
              </w:rPr>
              <w:t>caracteres</w:t>
            </w:r>
            <w:r w:rsidRPr="00C611BB">
              <w:rPr>
                <w:rFonts w:ascii="Aptos" w:hAnsi="Aptos"/>
                <w:lang w:val="es-ES"/>
              </w:rPr>
              <w:t xml:space="preserve"> (valor límite)</w:t>
            </w:r>
          </w:p>
          <w:p w14:paraId="4485599D"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4ACBA610" w14:textId="6E80A288"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publica el vuelo correctamente</w:t>
            </w:r>
          </w:p>
        </w:tc>
        <w:tc>
          <w:tcPr>
            <w:tcW w:w="1304" w:type="dxa"/>
          </w:tcPr>
          <w:p w14:paraId="01AE9F57" w14:textId="34F3FADC"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94" w:type="dxa"/>
          </w:tcPr>
          <w:p w14:paraId="232372D2" w14:textId="27B1225C"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7A93FFCA"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2525CC4C" w14:textId="7FA23C7F" w:rsidR="002D0588" w:rsidRPr="005276AC" w:rsidRDefault="002D0588" w:rsidP="002D0588">
            <w:pPr>
              <w:rPr>
                <w:rFonts w:ascii="Aptos" w:hAnsi="Aptos"/>
              </w:rPr>
            </w:pPr>
            <w:r w:rsidRPr="005276AC">
              <w:rPr>
                <w:rFonts w:ascii="Aptos" w:hAnsi="Aptos"/>
              </w:rPr>
              <w:t>CP-0</w:t>
            </w:r>
            <w:r w:rsidR="0084567B">
              <w:rPr>
                <w:rFonts w:ascii="Aptos" w:hAnsi="Aptos"/>
              </w:rPr>
              <w:t>83</w:t>
            </w:r>
          </w:p>
        </w:tc>
        <w:tc>
          <w:tcPr>
            <w:tcW w:w="2528" w:type="dxa"/>
          </w:tcPr>
          <w:p w14:paraId="270E6592" w14:textId="02FEA48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Publicar vuelo – Enviar formulario con el campo “Description” con tamaño 1 </w:t>
            </w:r>
            <w:r w:rsidR="00652CF3" w:rsidRPr="00C611BB">
              <w:rPr>
                <w:rFonts w:ascii="Aptos" w:hAnsi="Aptos"/>
                <w:lang w:val="es-ES"/>
              </w:rPr>
              <w:t>carácter</w:t>
            </w:r>
            <w:r w:rsidRPr="00C611BB">
              <w:rPr>
                <w:rFonts w:ascii="Aptos" w:hAnsi="Aptos"/>
                <w:lang w:val="es-ES"/>
              </w:rPr>
              <w:t xml:space="preserve"> (valor límite)</w:t>
            </w:r>
          </w:p>
          <w:p w14:paraId="361B522E"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512C8EFE" w14:textId="57E839CF"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publica el vuelo correctamente</w:t>
            </w:r>
          </w:p>
        </w:tc>
        <w:tc>
          <w:tcPr>
            <w:tcW w:w="1304" w:type="dxa"/>
          </w:tcPr>
          <w:p w14:paraId="35768FC6" w14:textId="0EEB98C0"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94" w:type="dxa"/>
          </w:tcPr>
          <w:p w14:paraId="20766F2E" w14:textId="517FFBD6"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70790E69"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61D9E1A5" w14:textId="442B277F" w:rsidR="002D0588" w:rsidRPr="005276AC" w:rsidRDefault="002D0588" w:rsidP="002D0588">
            <w:pPr>
              <w:rPr>
                <w:rFonts w:ascii="Aptos" w:hAnsi="Aptos"/>
              </w:rPr>
            </w:pPr>
            <w:r w:rsidRPr="005276AC">
              <w:rPr>
                <w:rFonts w:ascii="Aptos" w:hAnsi="Aptos"/>
              </w:rPr>
              <w:t>CP-0</w:t>
            </w:r>
            <w:r w:rsidR="0084567B">
              <w:rPr>
                <w:rFonts w:ascii="Aptos" w:hAnsi="Aptos"/>
              </w:rPr>
              <w:t>84</w:t>
            </w:r>
          </w:p>
        </w:tc>
        <w:tc>
          <w:tcPr>
            <w:tcW w:w="2528" w:type="dxa"/>
          </w:tcPr>
          <w:p w14:paraId="57CEE94F" w14:textId="7DFA78D9"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Publicar vuelo – Enviar formulario con el campo “Description” con tamaño 255  </w:t>
            </w:r>
            <w:r w:rsidR="00652CF3" w:rsidRPr="00C611BB">
              <w:rPr>
                <w:rFonts w:ascii="Aptos" w:hAnsi="Aptos"/>
                <w:lang w:val="es-ES"/>
              </w:rPr>
              <w:t>caracteres</w:t>
            </w:r>
            <w:r w:rsidRPr="00C611BB">
              <w:rPr>
                <w:rFonts w:ascii="Aptos" w:hAnsi="Aptos"/>
                <w:lang w:val="es-ES"/>
              </w:rPr>
              <w:t xml:space="preserve"> (valor límite)</w:t>
            </w:r>
          </w:p>
          <w:p w14:paraId="7EB25310"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1A298659" w14:textId="0CFB2AAD"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publica el vuelo correctamente</w:t>
            </w:r>
          </w:p>
        </w:tc>
        <w:tc>
          <w:tcPr>
            <w:tcW w:w="1304" w:type="dxa"/>
          </w:tcPr>
          <w:p w14:paraId="4613CFC9" w14:textId="7F4FB485"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94" w:type="dxa"/>
          </w:tcPr>
          <w:p w14:paraId="0117287E" w14:textId="35ED2778"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4920BA12"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76F10E4" w14:textId="647C9FF7" w:rsidR="002D0588" w:rsidRPr="005276AC" w:rsidRDefault="002D0588" w:rsidP="002D0588">
            <w:pPr>
              <w:rPr>
                <w:rFonts w:ascii="Aptos" w:hAnsi="Aptos"/>
              </w:rPr>
            </w:pPr>
            <w:r w:rsidRPr="005276AC">
              <w:rPr>
                <w:rFonts w:ascii="Aptos" w:hAnsi="Aptos"/>
              </w:rPr>
              <w:t>CP-0</w:t>
            </w:r>
            <w:r w:rsidR="0084567B">
              <w:rPr>
                <w:rFonts w:ascii="Aptos" w:hAnsi="Aptos"/>
              </w:rPr>
              <w:t>85</w:t>
            </w:r>
          </w:p>
        </w:tc>
        <w:tc>
          <w:tcPr>
            <w:tcW w:w="2528" w:type="dxa"/>
          </w:tcPr>
          <w:p w14:paraId="17904C4B" w14:textId="1AA0F369"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Publicar vuelo – Enviar formulario con el campo “Description” con tamaño 254 </w:t>
            </w:r>
            <w:r w:rsidR="00652CF3" w:rsidRPr="00C611BB">
              <w:rPr>
                <w:rFonts w:ascii="Aptos" w:hAnsi="Aptos"/>
                <w:lang w:val="es-ES"/>
              </w:rPr>
              <w:t>caracteres</w:t>
            </w:r>
            <w:r w:rsidRPr="00C611BB">
              <w:rPr>
                <w:rFonts w:ascii="Aptos" w:hAnsi="Aptos"/>
                <w:lang w:val="es-ES"/>
              </w:rPr>
              <w:t xml:space="preserve"> (valor límite)</w:t>
            </w:r>
          </w:p>
          <w:p w14:paraId="3AE7BD11"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674CFE87" w14:textId="2BA6BE5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publica el vuelo correctamente</w:t>
            </w:r>
          </w:p>
        </w:tc>
        <w:tc>
          <w:tcPr>
            <w:tcW w:w="1304" w:type="dxa"/>
          </w:tcPr>
          <w:p w14:paraId="0FCD7A94" w14:textId="2FCD4A0E"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94" w:type="dxa"/>
          </w:tcPr>
          <w:p w14:paraId="58E44B11" w14:textId="6610018E"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12C89ECB"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5F78B938" w14:textId="180C9976" w:rsidR="002D0588" w:rsidRPr="005276AC" w:rsidRDefault="002D0588" w:rsidP="002D0588">
            <w:pPr>
              <w:rPr>
                <w:rFonts w:ascii="Aptos" w:hAnsi="Aptos"/>
              </w:rPr>
            </w:pPr>
            <w:r w:rsidRPr="005276AC">
              <w:rPr>
                <w:rFonts w:ascii="Aptos" w:hAnsi="Aptos"/>
              </w:rPr>
              <w:t>CP-0</w:t>
            </w:r>
            <w:r w:rsidR="0084567B">
              <w:rPr>
                <w:rFonts w:ascii="Aptos" w:hAnsi="Aptos"/>
              </w:rPr>
              <w:t>86</w:t>
            </w:r>
          </w:p>
        </w:tc>
        <w:tc>
          <w:tcPr>
            <w:tcW w:w="2528" w:type="dxa"/>
          </w:tcPr>
          <w:p w14:paraId="224981ED" w14:textId="36E0D61D"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Publicar vuelo – Enviar formulario con los campos “Description” y “Tag” con </w:t>
            </w:r>
            <w:r w:rsidR="00652CF3" w:rsidRPr="00C611BB">
              <w:rPr>
                <w:rFonts w:ascii="Aptos" w:hAnsi="Aptos"/>
                <w:lang w:val="es-ES"/>
              </w:rPr>
              <w:t>caracteres</w:t>
            </w:r>
            <w:r w:rsidRPr="00C611BB">
              <w:rPr>
                <w:rFonts w:ascii="Aptos" w:hAnsi="Aptos"/>
                <w:lang w:val="es-ES"/>
              </w:rPr>
              <w:t xml:space="preserve"> chinos/ árabes/ hindúes</w:t>
            </w:r>
          </w:p>
          <w:p w14:paraId="35667834"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371E3B15" w14:textId="6A82ED73"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publica el vuelo correctamente</w:t>
            </w:r>
          </w:p>
        </w:tc>
        <w:tc>
          <w:tcPr>
            <w:tcW w:w="1304" w:type="dxa"/>
          </w:tcPr>
          <w:p w14:paraId="1DCD6674" w14:textId="719EB8C0"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94" w:type="dxa"/>
          </w:tcPr>
          <w:p w14:paraId="6BE0311A" w14:textId="0F18920F"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r w:rsidR="002D0588" w:rsidRPr="005276AC" w14:paraId="243BF95B" w14:textId="77777777" w:rsidTr="005A68B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19" w:type="dxa"/>
          </w:tcPr>
          <w:p w14:paraId="36054158" w14:textId="15C0F802" w:rsidR="002D0588" w:rsidRPr="005276AC" w:rsidRDefault="002D0588" w:rsidP="002D0588">
            <w:pPr>
              <w:rPr>
                <w:rFonts w:ascii="Aptos" w:hAnsi="Aptos"/>
              </w:rPr>
            </w:pPr>
            <w:r w:rsidRPr="005276AC">
              <w:rPr>
                <w:rFonts w:ascii="Aptos" w:hAnsi="Aptos"/>
              </w:rPr>
              <w:lastRenderedPageBreak/>
              <w:t>CP-0</w:t>
            </w:r>
            <w:r w:rsidR="0084567B">
              <w:rPr>
                <w:rFonts w:ascii="Aptos" w:hAnsi="Aptos"/>
              </w:rPr>
              <w:t>87</w:t>
            </w:r>
          </w:p>
        </w:tc>
        <w:tc>
          <w:tcPr>
            <w:tcW w:w="2528" w:type="dxa"/>
          </w:tcPr>
          <w:p w14:paraId="5EC3B409" w14:textId="3BDC499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Publicar vuelo – Enviar formulario con el campo “Cost” con un valor que no es </w:t>
            </w:r>
            <w:r w:rsidR="00652CF3" w:rsidRPr="00C611BB">
              <w:rPr>
                <w:rFonts w:ascii="Aptos" w:hAnsi="Aptos"/>
                <w:lang w:val="es-ES"/>
              </w:rPr>
              <w:t>numérica</w:t>
            </w:r>
          </w:p>
          <w:p w14:paraId="02A89940" w14:textId="77777777"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805" w:type="dxa"/>
          </w:tcPr>
          <w:p w14:paraId="190BDC48" w14:textId="14DE9D25" w:rsidR="002D0588" w:rsidRPr="00C611BB"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“Cost”</w:t>
            </w:r>
          </w:p>
        </w:tc>
        <w:tc>
          <w:tcPr>
            <w:tcW w:w="1304" w:type="dxa"/>
          </w:tcPr>
          <w:p w14:paraId="770E7A31" w14:textId="71228A65"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94" w:type="dxa"/>
          </w:tcPr>
          <w:p w14:paraId="017297F3" w14:textId="3CA80B63" w:rsidR="002D0588" w:rsidRPr="005276AC" w:rsidRDefault="002D0588" w:rsidP="002D0588">
            <w:pPr>
              <w:cnfStyle w:val="000000100000" w:firstRow="0" w:lastRow="0" w:firstColumn="0" w:lastColumn="0" w:oddVBand="0" w:evenVBand="0" w:oddHBand="1" w:evenHBand="0" w:firstRowFirstColumn="0" w:firstRowLastColumn="0" w:lastRowFirstColumn="0" w:lastRowLastColumn="0"/>
              <w:rPr>
                <w:rFonts w:ascii="Aptos" w:hAnsi="Aptos"/>
              </w:rPr>
            </w:pPr>
            <w:r w:rsidRPr="00A82394">
              <w:rPr>
                <w:rFonts w:ascii="Aptos" w:hAnsi="Aptos"/>
              </w:rPr>
              <w:t>Alta</w:t>
            </w:r>
          </w:p>
        </w:tc>
      </w:tr>
      <w:tr w:rsidR="002D0588" w:rsidRPr="005276AC" w14:paraId="3F8F2457" w14:textId="77777777" w:rsidTr="005A68B0">
        <w:trPr>
          <w:trHeight w:val="350"/>
        </w:trPr>
        <w:tc>
          <w:tcPr>
            <w:cnfStyle w:val="001000000000" w:firstRow="0" w:lastRow="0" w:firstColumn="1" w:lastColumn="0" w:oddVBand="0" w:evenVBand="0" w:oddHBand="0" w:evenHBand="0" w:firstRowFirstColumn="0" w:firstRowLastColumn="0" w:lastRowFirstColumn="0" w:lastRowLastColumn="0"/>
            <w:tcW w:w="1919" w:type="dxa"/>
          </w:tcPr>
          <w:p w14:paraId="71B5D4F5" w14:textId="2448EDC8" w:rsidR="002D0588" w:rsidRPr="005276AC" w:rsidRDefault="002D0588" w:rsidP="002D0588">
            <w:pPr>
              <w:rPr>
                <w:rFonts w:ascii="Aptos" w:hAnsi="Aptos"/>
              </w:rPr>
            </w:pPr>
            <w:r w:rsidRPr="005276AC">
              <w:rPr>
                <w:rFonts w:ascii="Aptos" w:hAnsi="Aptos"/>
              </w:rPr>
              <w:t>CP-0</w:t>
            </w:r>
            <w:r w:rsidR="0084567B">
              <w:rPr>
                <w:rFonts w:ascii="Aptos" w:hAnsi="Aptos"/>
              </w:rPr>
              <w:t>88</w:t>
            </w:r>
          </w:p>
        </w:tc>
        <w:tc>
          <w:tcPr>
            <w:tcW w:w="2528" w:type="dxa"/>
          </w:tcPr>
          <w:p w14:paraId="3C961D6E" w14:textId="0D000684"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vuelo – Enviar formulario con el campo “Cost” con un valor que no sigue el formato</w:t>
            </w:r>
          </w:p>
          <w:p w14:paraId="67B7B6EF" w14:textId="77777777"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805" w:type="dxa"/>
          </w:tcPr>
          <w:p w14:paraId="0DF1D973" w14:textId="5506B591" w:rsidR="002D0588" w:rsidRPr="00C611BB"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un error de validación del tamaño del campo “Cost”</w:t>
            </w:r>
          </w:p>
        </w:tc>
        <w:tc>
          <w:tcPr>
            <w:tcW w:w="1304" w:type="dxa"/>
          </w:tcPr>
          <w:p w14:paraId="122FD677" w14:textId="55242D37"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94" w:type="dxa"/>
          </w:tcPr>
          <w:p w14:paraId="504343DC" w14:textId="15C9A8D0" w:rsidR="002D0588" w:rsidRPr="005276AC" w:rsidRDefault="002D0588" w:rsidP="002D0588">
            <w:pPr>
              <w:cnfStyle w:val="000000000000" w:firstRow="0" w:lastRow="0" w:firstColumn="0" w:lastColumn="0" w:oddVBand="0" w:evenVBand="0" w:oddHBand="0" w:evenHBand="0" w:firstRowFirstColumn="0" w:firstRowLastColumn="0" w:lastRowFirstColumn="0" w:lastRowLastColumn="0"/>
              <w:rPr>
                <w:rFonts w:ascii="Aptos" w:hAnsi="Aptos"/>
              </w:rPr>
            </w:pPr>
            <w:r w:rsidRPr="00A82394">
              <w:rPr>
                <w:rFonts w:ascii="Aptos" w:hAnsi="Aptos"/>
              </w:rPr>
              <w:t>Alta</w:t>
            </w:r>
          </w:p>
        </w:tc>
      </w:tr>
    </w:tbl>
    <w:p w14:paraId="3707258B" w14:textId="77777777" w:rsidR="00242303" w:rsidRDefault="00242303" w:rsidP="00242303">
      <w:pPr>
        <w:rPr>
          <w:u w:val="single"/>
        </w:rPr>
      </w:pPr>
    </w:p>
    <w:p w14:paraId="76529B26" w14:textId="77777777" w:rsidR="0084567B" w:rsidRDefault="0084567B" w:rsidP="00242303">
      <w:pPr>
        <w:rPr>
          <w:u w:val="single"/>
        </w:rPr>
      </w:pPr>
    </w:p>
    <w:p w14:paraId="3C6AE116" w14:textId="77777777" w:rsidR="008E75F4" w:rsidRPr="005276AC" w:rsidRDefault="008E75F4" w:rsidP="00242303">
      <w:pPr>
        <w:rPr>
          <w:u w:val="single"/>
        </w:rPr>
      </w:pPr>
    </w:p>
    <w:tbl>
      <w:tblPr>
        <w:tblStyle w:val="Tablaconcuadrcula5oscura-nfasis2"/>
        <w:tblW w:w="10350" w:type="dxa"/>
        <w:tblInd w:w="-815" w:type="dxa"/>
        <w:tblLook w:val="04A0" w:firstRow="1" w:lastRow="0" w:firstColumn="1" w:lastColumn="0" w:noHBand="0" w:noVBand="1"/>
      </w:tblPr>
      <w:tblGrid>
        <w:gridCol w:w="1879"/>
        <w:gridCol w:w="2599"/>
        <w:gridCol w:w="2773"/>
        <w:gridCol w:w="1304"/>
        <w:gridCol w:w="1795"/>
      </w:tblGrid>
      <w:tr w:rsidR="00B958EA" w:rsidRPr="005276AC" w14:paraId="7AC131B5" w14:textId="77777777" w:rsidTr="00427C5C">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79" w:type="dxa"/>
          </w:tcPr>
          <w:p w14:paraId="28BCB789" w14:textId="77777777" w:rsidR="00B958EA" w:rsidRPr="005276AC" w:rsidRDefault="00B958EA" w:rsidP="003B693E">
            <w:pPr>
              <w:rPr>
                <w:rFonts w:ascii="Aptos" w:hAnsi="Aptos"/>
              </w:rPr>
            </w:pPr>
            <w:r w:rsidRPr="005276AC">
              <w:rPr>
                <w:rFonts w:ascii="Aptos" w:hAnsi="Aptos"/>
              </w:rPr>
              <w:t>Id. de prueba</w:t>
            </w:r>
          </w:p>
        </w:tc>
        <w:tc>
          <w:tcPr>
            <w:tcW w:w="2599" w:type="dxa"/>
          </w:tcPr>
          <w:p w14:paraId="6AD9CB86" w14:textId="77777777" w:rsidR="00B958EA" w:rsidRPr="005276AC" w:rsidRDefault="00B958EA" w:rsidP="003B693E">
            <w:pPr>
              <w:cnfStyle w:val="100000000000" w:firstRow="1" w:lastRow="0" w:firstColumn="0" w:lastColumn="0" w:oddVBand="0" w:evenVBand="0" w:oddHBand="0" w:evenHBand="0" w:firstRowFirstColumn="0" w:firstRowLastColumn="0" w:lastRowFirstColumn="0" w:lastRowLastColumn="0"/>
              <w:rPr>
                <w:rFonts w:ascii="Aptos" w:hAnsi="Aptos"/>
              </w:rPr>
            </w:pPr>
            <w:r w:rsidRPr="005276AC">
              <w:rPr>
                <w:rFonts w:ascii="Aptos" w:hAnsi="Aptos"/>
              </w:rPr>
              <w:t>Funcionalidad</w:t>
            </w:r>
          </w:p>
        </w:tc>
        <w:tc>
          <w:tcPr>
            <w:tcW w:w="2773" w:type="dxa"/>
          </w:tcPr>
          <w:p w14:paraId="4061BBD5" w14:textId="77777777" w:rsidR="00B958EA" w:rsidRPr="005276AC" w:rsidRDefault="00B958EA" w:rsidP="003B693E">
            <w:pPr>
              <w:cnfStyle w:val="100000000000" w:firstRow="1" w:lastRow="0" w:firstColumn="0" w:lastColumn="0" w:oddVBand="0" w:evenVBand="0" w:oddHBand="0" w:evenHBand="0" w:firstRowFirstColumn="0" w:firstRowLastColumn="0" w:lastRowFirstColumn="0" w:lastRowLastColumn="0"/>
              <w:rPr>
                <w:rFonts w:ascii="Aptos" w:hAnsi="Aptos"/>
              </w:rPr>
            </w:pPr>
            <w:r w:rsidRPr="005276AC">
              <w:rPr>
                <w:rFonts w:ascii="Aptos" w:hAnsi="Aptos"/>
              </w:rPr>
              <w:t>Resultado</w:t>
            </w:r>
          </w:p>
        </w:tc>
        <w:tc>
          <w:tcPr>
            <w:tcW w:w="1304" w:type="dxa"/>
          </w:tcPr>
          <w:p w14:paraId="006FA071" w14:textId="77777777" w:rsidR="00B958EA" w:rsidRPr="005276AC" w:rsidRDefault="00B958EA" w:rsidP="003B693E">
            <w:pPr>
              <w:cnfStyle w:val="100000000000" w:firstRow="1" w:lastRow="0" w:firstColumn="0" w:lastColumn="0" w:oddVBand="0" w:evenVBand="0" w:oddHBand="0" w:evenHBand="0" w:firstRowFirstColumn="0" w:firstRowLastColumn="0" w:lastRowFirstColumn="0" w:lastRowLastColumn="0"/>
              <w:rPr>
                <w:rFonts w:ascii="Aptos" w:hAnsi="Aptos"/>
              </w:rPr>
            </w:pPr>
            <w:r w:rsidRPr="005276AC">
              <w:rPr>
                <w:rFonts w:ascii="Aptos" w:hAnsi="Aptos"/>
              </w:rPr>
              <w:t>Problemas</w:t>
            </w:r>
          </w:p>
        </w:tc>
        <w:tc>
          <w:tcPr>
            <w:tcW w:w="1795" w:type="dxa"/>
          </w:tcPr>
          <w:p w14:paraId="556ABC28" w14:textId="77777777" w:rsidR="00B958EA" w:rsidRPr="005276AC" w:rsidRDefault="00B958EA" w:rsidP="003B693E">
            <w:pPr>
              <w:cnfStyle w:val="100000000000" w:firstRow="1" w:lastRow="0" w:firstColumn="0" w:lastColumn="0" w:oddVBand="0" w:evenVBand="0" w:oddHBand="0" w:evenHBand="0" w:firstRowFirstColumn="0" w:firstRowLastColumn="0" w:lastRowFirstColumn="0" w:lastRowLastColumn="0"/>
              <w:rPr>
                <w:rFonts w:ascii="Aptos" w:hAnsi="Aptos"/>
              </w:rPr>
            </w:pPr>
            <w:r w:rsidRPr="005276AC">
              <w:rPr>
                <w:rFonts w:ascii="Aptos" w:hAnsi="Aptos"/>
              </w:rPr>
              <w:t>Efectividad</w:t>
            </w:r>
          </w:p>
        </w:tc>
      </w:tr>
      <w:tr w:rsidR="005A68B0" w:rsidRPr="005276AC" w14:paraId="78F5BDBD" w14:textId="77777777" w:rsidTr="00427C5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79" w:type="dxa"/>
          </w:tcPr>
          <w:p w14:paraId="7534D10C" w14:textId="36570A25" w:rsidR="005A68B0" w:rsidRPr="005276AC" w:rsidRDefault="005A68B0" w:rsidP="005A68B0">
            <w:pPr>
              <w:rPr>
                <w:rFonts w:ascii="Aptos" w:hAnsi="Aptos"/>
              </w:rPr>
            </w:pPr>
            <w:r w:rsidRPr="005276AC">
              <w:rPr>
                <w:rFonts w:ascii="Aptos" w:hAnsi="Aptos"/>
              </w:rPr>
              <w:t>CP-0</w:t>
            </w:r>
            <w:r w:rsidR="0084567B">
              <w:rPr>
                <w:rFonts w:ascii="Aptos" w:hAnsi="Aptos"/>
              </w:rPr>
              <w:t>89</w:t>
            </w:r>
          </w:p>
        </w:tc>
        <w:tc>
          <w:tcPr>
            <w:tcW w:w="2599" w:type="dxa"/>
          </w:tcPr>
          <w:p w14:paraId="5AA7BBD8" w14:textId="722F0BBA"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GET hacking -</w:t>
            </w:r>
            <w:r w:rsidR="00E91F8F" w:rsidRPr="00C611BB">
              <w:rPr>
                <w:rFonts w:ascii="Aptos" w:hAnsi="Aptos"/>
                <w:lang w:val="es-ES"/>
              </w:rPr>
              <w:t xml:space="preserve"> Visualizar</w:t>
            </w:r>
            <w:r w:rsidRPr="00C611BB">
              <w:rPr>
                <w:rFonts w:ascii="Aptos" w:hAnsi="Aptos"/>
                <w:lang w:val="es-ES"/>
              </w:rPr>
              <w:t xml:space="preserve"> un vuelo </w:t>
            </w:r>
            <w:r w:rsidR="00E91F8F" w:rsidRPr="00C611BB">
              <w:rPr>
                <w:rFonts w:ascii="Aptos" w:hAnsi="Aptos"/>
                <w:lang w:val="es-ES"/>
              </w:rPr>
              <w:t xml:space="preserve">no publicado </w:t>
            </w:r>
            <w:r w:rsidRPr="00C611BB">
              <w:rPr>
                <w:rFonts w:ascii="Aptos" w:hAnsi="Aptos"/>
                <w:lang w:val="es-ES"/>
              </w:rPr>
              <w:t>de otro gerente.</w:t>
            </w:r>
          </w:p>
          <w:p w14:paraId="0644B914" w14:textId="2D7F3E3B"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73" w:type="dxa"/>
          </w:tcPr>
          <w:p w14:paraId="157CEBF1" w14:textId="66485F32" w:rsidR="005A68B0" w:rsidRPr="00C611BB" w:rsidRDefault="0084567B"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74742E73" w14:textId="251942D0"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95" w:type="dxa"/>
          </w:tcPr>
          <w:p w14:paraId="2826F0EF" w14:textId="4A97A544"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C73062">
              <w:rPr>
                <w:rFonts w:ascii="Aptos" w:hAnsi="Aptos"/>
              </w:rPr>
              <w:t>Alta</w:t>
            </w:r>
          </w:p>
        </w:tc>
      </w:tr>
      <w:tr w:rsidR="005A68B0" w:rsidRPr="005276AC" w14:paraId="3DFA3F86" w14:textId="77777777" w:rsidTr="00427C5C">
        <w:trPr>
          <w:trHeight w:val="350"/>
        </w:trPr>
        <w:tc>
          <w:tcPr>
            <w:cnfStyle w:val="001000000000" w:firstRow="0" w:lastRow="0" w:firstColumn="1" w:lastColumn="0" w:oddVBand="0" w:evenVBand="0" w:oddHBand="0" w:evenHBand="0" w:firstRowFirstColumn="0" w:firstRowLastColumn="0" w:lastRowFirstColumn="0" w:lastRowLastColumn="0"/>
            <w:tcW w:w="1879" w:type="dxa"/>
          </w:tcPr>
          <w:p w14:paraId="067CEF5A" w14:textId="380168DB" w:rsidR="005A68B0" w:rsidRPr="005276AC" w:rsidRDefault="005A68B0" w:rsidP="005A68B0">
            <w:pPr>
              <w:rPr>
                <w:rFonts w:ascii="Aptos" w:hAnsi="Aptos"/>
              </w:rPr>
            </w:pPr>
            <w:r w:rsidRPr="005276AC">
              <w:rPr>
                <w:rFonts w:ascii="Aptos" w:hAnsi="Aptos"/>
              </w:rPr>
              <w:t>CP-0</w:t>
            </w:r>
            <w:r w:rsidR="0084567B">
              <w:rPr>
                <w:rFonts w:ascii="Aptos" w:hAnsi="Aptos"/>
              </w:rPr>
              <w:t>90</w:t>
            </w:r>
          </w:p>
        </w:tc>
        <w:tc>
          <w:tcPr>
            <w:tcW w:w="2599" w:type="dxa"/>
          </w:tcPr>
          <w:p w14:paraId="39DBA4C2" w14:textId="57F94CD5" w:rsidR="005A68B0" w:rsidRPr="00C611BB" w:rsidRDefault="00E91F8F"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DELETE</w:t>
            </w:r>
            <w:r w:rsidR="005A68B0" w:rsidRPr="00C611BB">
              <w:rPr>
                <w:rFonts w:ascii="Aptos" w:hAnsi="Aptos"/>
                <w:lang w:val="es-ES"/>
              </w:rPr>
              <w:t xml:space="preserve"> hacking – </w:t>
            </w:r>
            <w:r w:rsidRPr="00C611BB">
              <w:rPr>
                <w:rFonts w:ascii="Aptos" w:hAnsi="Aptos"/>
                <w:lang w:val="es-ES"/>
              </w:rPr>
              <w:t>E</w:t>
            </w:r>
            <w:r w:rsidR="005A68B0" w:rsidRPr="00C611BB">
              <w:rPr>
                <w:rFonts w:ascii="Aptos" w:hAnsi="Aptos"/>
                <w:lang w:val="es-ES"/>
              </w:rPr>
              <w:t>liminar un vuelo</w:t>
            </w:r>
            <w:r w:rsidRPr="00C611BB">
              <w:rPr>
                <w:rFonts w:ascii="Aptos" w:hAnsi="Aptos"/>
                <w:lang w:val="es-ES"/>
              </w:rPr>
              <w:t xml:space="preserve"> no publicado</w:t>
            </w:r>
            <w:r w:rsidR="005A68B0" w:rsidRPr="00C611BB">
              <w:rPr>
                <w:rFonts w:ascii="Aptos" w:hAnsi="Aptos"/>
                <w:lang w:val="es-ES"/>
              </w:rPr>
              <w:t xml:space="preserve"> de otro gerente.</w:t>
            </w:r>
          </w:p>
          <w:p w14:paraId="01F7148F" w14:textId="6282C7F5"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u w:val="single"/>
                <w:lang w:val="es-ES"/>
              </w:rPr>
            </w:pPr>
          </w:p>
        </w:tc>
        <w:tc>
          <w:tcPr>
            <w:tcW w:w="2773" w:type="dxa"/>
          </w:tcPr>
          <w:p w14:paraId="7EDC62A6" w14:textId="6BA935E2" w:rsidR="005A68B0" w:rsidRPr="00C611BB" w:rsidRDefault="0084567B"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67C17D0E" w14:textId="5524FECD"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95" w:type="dxa"/>
          </w:tcPr>
          <w:p w14:paraId="04E77182" w14:textId="36AC02BC"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C73062">
              <w:rPr>
                <w:rFonts w:ascii="Aptos" w:hAnsi="Aptos"/>
              </w:rPr>
              <w:t>Alta</w:t>
            </w:r>
          </w:p>
        </w:tc>
      </w:tr>
      <w:tr w:rsidR="005A68B0" w:rsidRPr="005276AC" w14:paraId="2AEBF6D2" w14:textId="77777777" w:rsidTr="00427C5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79" w:type="dxa"/>
          </w:tcPr>
          <w:p w14:paraId="7328E661" w14:textId="4239433A" w:rsidR="005A68B0" w:rsidRPr="005276AC" w:rsidRDefault="005A68B0" w:rsidP="005A68B0">
            <w:pPr>
              <w:rPr>
                <w:rFonts w:ascii="Aptos" w:hAnsi="Aptos"/>
              </w:rPr>
            </w:pPr>
            <w:r w:rsidRPr="005276AC">
              <w:rPr>
                <w:rFonts w:ascii="Aptos" w:hAnsi="Aptos"/>
              </w:rPr>
              <w:t>CP-0</w:t>
            </w:r>
            <w:r w:rsidR="0084567B">
              <w:rPr>
                <w:rFonts w:ascii="Aptos" w:hAnsi="Aptos"/>
              </w:rPr>
              <w:t>91</w:t>
            </w:r>
          </w:p>
        </w:tc>
        <w:tc>
          <w:tcPr>
            <w:tcW w:w="2599" w:type="dxa"/>
          </w:tcPr>
          <w:p w14:paraId="7D9BF1CA" w14:textId="14E650AF" w:rsidR="005A68B0" w:rsidRPr="00C611BB" w:rsidRDefault="00E91F8F"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PUT</w:t>
            </w:r>
            <w:r w:rsidR="005A68B0" w:rsidRPr="00C611BB">
              <w:rPr>
                <w:rFonts w:ascii="Aptos" w:hAnsi="Aptos"/>
                <w:lang w:val="es-ES"/>
              </w:rPr>
              <w:t xml:space="preserve"> hacking – </w:t>
            </w:r>
            <w:r w:rsidRPr="00C611BB">
              <w:rPr>
                <w:rFonts w:ascii="Aptos" w:hAnsi="Aptos"/>
                <w:lang w:val="es-ES"/>
              </w:rPr>
              <w:t>A</w:t>
            </w:r>
            <w:r w:rsidR="005A68B0" w:rsidRPr="00C611BB">
              <w:rPr>
                <w:rFonts w:ascii="Aptos" w:hAnsi="Aptos"/>
                <w:lang w:val="es-ES"/>
              </w:rPr>
              <w:t>ctualizar un vuelo</w:t>
            </w:r>
            <w:r w:rsidRPr="00C611BB">
              <w:rPr>
                <w:rFonts w:ascii="Aptos" w:hAnsi="Aptos"/>
                <w:lang w:val="es-ES"/>
              </w:rPr>
              <w:t xml:space="preserve"> no publicado</w:t>
            </w:r>
            <w:r w:rsidR="005A68B0" w:rsidRPr="00C611BB">
              <w:rPr>
                <w:rFonts w:ascii="Aptos" w:hAnsi="Aptos"/>
                <w:lang w:val="es-ES"/>
              </w:rPr>
              <w:t xml:space="preserve"> de otro gerente.</w:t>
            </w:r>
          </w:p>
          <w:p w14:paraId="031B0889" w14:textId="7777777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73" w:type="dxa"/>
          </w:tcPr>
          <w:p w14:paraId="3F231575" w14:textId="13D788A9" w:rsidR="005A68B0" w:rsidRPr="00C611BB" w:rsidRDefault="0084567B"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3FFB115B" w14:textId="074FE521"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95" w:type="dxa"/>
          </w:tcPr>
          <w:p w14:paraId="1DD5B776" w14:textId="7FF1C8C0"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C73062">
              <w:rPr>
                <w:rFonts w:ascii="Aptos" w:hAnsi="Aptos"/>
              </w:rPr>
              <w:t>Alta</w:t>
            </w:r>
          </w:p>
        </w:tc>
      </w:tr>
      <w:tr w:rsidR="005A68B0" w:rsidRPr="005276AC" w14:paraId="77844177" w14:textId="77777777" w:rsidTr="00427C5C">
        <w:trPr>
          <w:trHeight w:val="350"/>
        </w:trPr>
        <w:tc>
          <w:tcPr>
            <w:cnfStyle w:val="001000000000" w:firstRow="0" w:lastRow="0" w:firstColumn="1" w:lastColumn="0" w:oddVBand="0" w:evenVBand="0" w:oddHBand="0" w:evenHBand="0" w:firstRowFirstColumn="0" w:firstRowLastColumn="0" w:lastRowFirstColumn="0" w:lastRowLastColumn="0"/>
            <w:tcW w:w="1879" w:type="dxa"/>
          </w:tcPr>
          <w:p w14:paraId="1FD5A7C2" w14:textId="75B85275" w:rsidR="005A68B0" w:rsidRPr="005276AC" w:rsidRDefault="005A68B0" w:rsidP="005A68B0">
            <w:pPr>
              <w:rPr>
                <w:rFonts w:ascii="Aptos" w:hAnsi="Aptos"/>
              </w:rPr>
            </w:pPr>
            <w:r w:rsidRPr="005276AC">
              <w:rPr>
                <w:rFonts w:ascii="Aptos" w:hAnsi="Aptos"/>
              </w:rPr>
              <w:t>CP-0</w:t>
            </w:r>
            <w:r w:rsidR="0084567B">
              <w:rPr>
                <w:rFonts w:ascii="Aptos" w:hAnsi="Aptos"/>
              </w:rPr>
              <w:t>92</w:t>
            </w:r>
          </w:p>
        </w:tc>
        <w:tc>
          <w:tcPr>
            <w:tcW w:w="2599" w:type="dxa"/>
          </w:tcPr>
          <w:p w14:paraId="27D05BCE" w14:textId="1D5F5E97" w:rsidR="005A68B0" w:rsidRPr="00C611BB" w:rsidRDefault="00E91F8F"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PUT</w:t>
            </w:r>
            <w:r w:rsidR="005A68B0" w:rsidRPr="00C611BB">
              <w:rPr>
                <w:rFonts w:ascii="Aptos" w:hAnsi="Aptos"/>
                <w:lang w:val="es-ES"/>
              </w:rPr>
              <w:t xml:space="preserve"> hacking – </w:t>
            </w:r>
            <w:r w:rsidRPr="00C611BB">
              <w:rPr>
                <w:rFonts w:ascii="Aptos" w:hAnsi="Aptos"/>
                <w:lang w:val="es-ES"/>
              </w:rPr>
              <w:t>P</w:t>
            </w:r>
            <w:r w:rsidR="005A68B0" w:rsidRPr="00C611BB">
              <w:rPr>
                <w:rFonts w:ascii="Aptos" w:hAnsi="Aptos"/>
                <w:lang w:val="es-ES"/>
              </w:rPr>
              <w:t>ublicar un vuelo</w:t>
            </w:r>
            <w:r w:rsidRPr="00C611BB">
              <w:rPr>
                <w:rFonts w:ascii="Aptos" w:hAnsi="Aptos"/>
                <w:lang w:val="es-ES"/>
              </w:rPr>
              <w:t xml:space="preserve"> no publicado</w:t>
            </w:r>
            <w:r w:rsidR="005A68B0" w:rsidRPr="00C611BB">
              <w:rPr>
                <w:rFonts w:ascii="Aptos" w:hAnsi="Aptos"/>
                <w:lang w:val="es-ES"/>
              </w:rPr>
              <w:t xml:space="preserve"> de otro gerente.</w:t>
            </w:r>
          </w:p>
          <w:p w14:paraId="62918AA7" w14:textId="77777777"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73" w:type="dxa"/>
          </w:tcPr>
          <w:p w14:paraId="048105F5" w14:textId="070EE882" w:rsidR="005A68B0" w:rsidRPr="00C611BB" w:rsidRDefault="0084567B"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64CE40F3" w14:textId="1F15D09F"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95" w:type="dxa"/>
          </w:tcPr>
          <w:p w14:paraId="579E85EA" w14:textId="79AF6183"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C73062">
              <w:rPr>
                <w:rFonts w:ascii="Aptos" w:hAnsi="Aptos"/>
              </w:rPr>
              <w:t>Alta</w:t>
            </w:r>
          </w:p>
        </w:tc>
      </w:tr>
      <w:tr w:rsidR="005A68B0" w:rsidRPr="005276AC" w14:paraId="1CD021CB" w14:textId="77777777" w:rsidTr="00427C5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79" w:type="dxa"/>
          </w:tcPr>
          <w:p w14:paraId="110E824B" w14:textId="21285043" w:rsidR="005A68B0" w:rsidRPr="005276AC" w:rsidRDefault="005A68B0" w:rsidP="005A68B0">
            <w:pPr>
              <w:rPr>
                <w:rFonts w:ascii="Aptos" w:hAnsi="Aptos"/>
              </w:rPr>
            </w:pPr>
            <w:r w:rsidRPr="005276AC">
              <w:rPr>
                <w:rFonts w:ascii="Aptos" w:hAnsi="Aptos"/>
              </w:rPr>
              <w:t>CP-0</w:t>
            </w:r>
            <w:r w:rsidR="0084567B">
              <w:rPr>
                <w:rFonts w:ascii="Aptos" w:hAnsi="Aptos"/>
              </w:rPr>
              <w:t>93</w:t>
            </w:r>
          </w:p>
        </w:tc>
        <w:tc>
          <w:tcPr>
            <w:tcW w:w="2599" w:type="dxa"/>
          </w:tcPr>
          <w:p w14:paraId="0F13A32B" w14:textId="0E171E87" w:rsidR="005A68B0" w:rsidRPr="00C611BB" w:rsidRDefault="00E91F8F"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PUT</w:t>
            </w:r>
            <w:r w:rsidR="005A68B0" w:rsidRPr="00C611BB">
              <w:rPr>
                <w:rFonts w:ascii="Aptos" w:hAnsi="Aptos"/>
                <w:lang w:val="es-ES"/>
              </w:rPr>
              <w:t xml:space="preserve"> hacking – </w:t>
            </w:r>
            <w:r w:rsidRPr="00C611BB">
              <w:rPr>
                <w:rFonts w:ascii="Aptos" w:hAnsi="Aptos"/>
                <w:lang w:val="es-ES"/>
              </w:rPr>
              <w:t>A</w:t>
            </w:r>
            <w:r w:rsidR="005A68B0" w:rsidRPr="00C611BB">
              <w:rPr>
                <w:rFonts w:ascii="Aptos" w:hAnsi="Aptos"/>
                <w:lang w:val="es-ES"/>
              </w:rPr>
              <w:t>ctualizar un vuelo que ya está publicado.</w:t>
            </w:r>
          </w:p>
          <w:p w14:paraId="74A939C8" w14:textId="0ECCF82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73" w:type="dxa"/>
          </w:tcPr>
          <w:p w14:paraId="1B1A92E3" w14:textId="4D8CFD2B" w:rsidR="005A68B0" w:rsidRPr="00C611BB" w:rsidRDefault="0084567B"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6581D139" w14:textId="22F12EFE"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95" w:type="dxa"/>
          </w:tcPr>
          <w:p w14:paraId="404471D7" w14:textId="583CD0DB"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C73062">
              <w:rPr>
                <w:rFonts w:ascii="Aptos" w:hAnsi="Aptos"/>
              </w:rPr>
              <w:t>Alta</w:t>
            </w:r>
          </w:p>
        </w:tc>
      </w:tr>
      <w:tr w:rsidR="005A68B0" w:rsidRPr="005276AC" w14:paraId="23A1B027" w14:textId="77777777" w:rsidTr="00427C5C">
        <w:trPr>
          <w:trHeight w:val="350"/>
        </w:trPr>
        <w:tc>
          <w:tcPr>
            <w:cnfStyle w:val="001000000000" w:firstRow="0" w:lastRow="0" w:firstColumn="1" w:lastColumn="0" w:oddVBand="0" w:evenVBand="0" w:oddHBand="0" w:evenHBand="0" w:firstRowFirstColumn="0" w:firstRowLastColumn="0" w:lastRowFirstColumn="0" w:lastRowLastColumn="0"/>
            <w:tcW w:w="1879" w:type="dxa"/>
          </w:tcPr>
          <w:p w14:paraId="0A9E18D6" w14:textId="2E3C678F" w:rsidR="005A68B0" w:rsidRPr="005276AC" w:rsidRDefault="005A68B0" w:rsidP="005A68B0">
            <w:pPr>
              <w:rPr>
                <w:rFonts w:ascii="Aptos" w:hAnsi="Aptos"/>
              </w:rPr>
            </w:pPr>
            <w:r w:rsidRPr="005276AC">
              <w:rPr>
                <w:rFonts w:ascii="Aptos" w:hAnsi="Aptos"/>
              </w:rPr>
              <w:t>CP-0</w:t>
            </w:r>
            <w:r w:rsidR="0084567B">
              <w:rPr>
                <w:rFonts w:ascii="Aptos" w:hAnsi="Aptos"/>
              </w:rPr>
              <w:t>94</w:t>
            </w:r>
          </w:p>
        </w:tc>
        <w:tc>
          <w:tcPr>
            <w:tcW w:w="2599" w:type="dxa"/>
          </w:tcPr>
          <w:p w14:paraId="11F371A3" w14:textId="748D5245" w:rsidR="005A68B0" w:rsidRPr="00C611BB" w:rsidRDefault="00E91F8F"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PUT</w:t>
            </w:r>
            <w:r w:rsidR="005A68B0" w:rsidRPr="00C611BB">
              <w:rPr>
                <w:rFonts w:ascii="Aptos" w:hAnsi="Aptos"/>
                <w:lang w:val="es-ES"/>
              </w:rPr>
              <w:t xml:space="preserve"> hacking – </w:t>
            </w:r>
            <w:r w:rsidRPr="00C611BB">
              <w:rPr>
                <w:rFonts w:ascii="Aptos" w:hAnsi="Aptos"/>
                <w:lang w:val="es-ES"/>
              </w:rPr>
              <w:t>P</w:t>
            </w:r>
            <w:r w:rsidR="005A68B0" w:rsidRPr="00C611BB">
              <w:rPr>
                <w:rFonts w:ascii="Aptos" w:hAnsi="Aptos"/>
                <w:lang w:val="es-ES"/>
              </w:rPr>
              <w:t>ublicar un vuelo que ya está publicado.</w:t>
            </w:r>
          </w:p>
          <w:p w14:paraId="6E2B7D97" w14:textId="77777777"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73" w:type="dxa"/>
          </w:tcPr>
          <w:p w14:paraId="157DFE5F" w14:textId="5F3E774C" w:rsidR="005A68B0" w:rsidRPr="00C611BB" w:rsidRDefault="0084567B"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1D944760" w14:textId="19A487D7"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95" w:type="dxa"/>
          </w:tcPr>
          <w:p w14:paraId="5C82DE94" w14:textId="30253B8C"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C73062">
              <w:rPr>
                <w:rFonts w:ascii="Aptos" w:hAnsi="Aptos"/>
              </w:rPr>
              <w:t>Alta</w:t>
            </w:r>
          </w:p>
        </w:tc>
      </w:tr>
      <w:tr w:rsidR="00E91F8F" w:rsidRPr="005276AC" w14:paraId="2003739F"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79" w:type="dxa"/>
          </w:tcPr>
          <w:p w14:paraId="749CBBA2" w14:textId="63DB13F6" w:rsidR="00E91F8F" w:rsidRPr="005276AC" w:rsidRDefault="00E91F8F" w:rsidP="00551EEA">
            <w:pPr>
              <w:rPr>
                <w:rFonts w:ascii="Aptos" w:hAnsi="Aptos"/>
              </w:rPr>
            </w:pPr>
            <w:r w:rsidRPr="005276AC">
              <w:rPr>
                <w:rFonts w:ascii="Aptos" w:hAnsi="Aptos"/>
              </w:rPr>
              <w:t>CP-0</w:t>
            </w:r>
            <w:r>
              <w:rPr>
                <w:rFonts w:ascii="Aptos" w:hAnsi="Aptos"/>
              </w:rPr>
              <w:t>95</w:t>
            </w:r>
          </w:p>
        </w:tc>
        <w:tc>
          <w:tcPr>
            <w:tcW w:w="2599" w:type="dxa"/>
          </w:tcPr>
          <w:p w14:paraId="3BD73588" w14:textId="5CDF1824" w:rsidR="00E91F8F" w:rsidRPr="00C611BB" w:rsidRDefault="00E91F8F"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DELETE hacking – Eliminar un vuelo que ya está publicado.</w:t>
            </w:r>
          </w:p>
          <w:p w14:paraId="4A2D69AA" w14:textId="77777777" w:rsidR="00E91F8F" w:rsidRPr="00C611BB" w:rsidRDefault="00E91F8F"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73" w:type="dxa"/>
          </w:tcPr>
          <w:p w14:paraId="4B3B6EA2" w14:textId="77777777" w:rsidR="00E91F8F" w:rsidRPr="00C611BB" w:rsidRDefault="00E91F8F"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42100874" w14:textId="77777777" w:rsidR="00E91F8F" w:rsidRPr="005276AC" w:rsidRDefault="00E91F8F"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95" w:type="dxa"/>
          </w:tcPr>
          <w:p w14:paraId="7C212E8B" w14:textId="77777777" w:rsidR="00E91F8F" w:rsidRPr="005276AC" w:rsidRDefault="00E91F8F"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C73062">
              <w:rPr>
                <w:rFonts w:ascii="Aptos" w:hAnsi="Aptos"/>
              </w:rPr>
              <w:t>Alta</w:t>
            </w:r>
          </w:p>
        </w:tc>
      </w:tr>
    </w:tbl>
    <w:p w14:paraId="7F7AE554" w14:textId="77777777" w:rsidR="00B958EA" w:rsidRDefault="00B958EA" w:rsidP="00242303">
      <w:pPr>
        <w:rPr>
          <w:u w:val="single"/>
        </w:rPr>
      </w:pPr>
    </w:p>
    <w:p w14:paraId="3C3494EB" w14:textId="77777777" w:rsidR="00ED5E56" w:rsidRDefault="00ED5E56" w:rsidP="00242303">
      <w:pPr>
        <w:rPr>
          <w:u w:val="single"/>
        </w:rPr>
      </w:pPr>
    </w:p>
    <w:p w14:paraId="1CE8B4F8" w14:textId="77777777" w:rsidR="00ED5E56" w:rsidRDefault="00ED5E56" w:rsidP="00242303">
      <w:pPr>
        <w:rPr>
          <w:u w:val="single"/>
        </w:rPr>
      </w:pPr>
    </w:p>
    <w:p w14:paraId="16ED6C37" w14:textId="77777777" w:rsidR="00ED5E56" w:rsidRPr="005276AC" w:rsidRDefault="00ED5E56" w:rsidP="00242303">
      <w:pPr>
        <w:rPr>
          <w:u w:val="single"/>
        </w:rPr>
      </w:pPr>
    </w:p>
    <w:p w14:paraId="14725CA9" w14:textId="22DE0B2A" w:rsidR="004E2310" w:rsidRPr="0046552F" w:rsidRDefault="00ED5E56" w:rsidP="008E75F4">
      <w:pPr>
        <w:pStyle w:val="Ttulo2"/>
        <w:tabs>
          <w:tab w:val="left" w:pos="720"/>
        </w:tabs>
        <w:ind w:left="360" w:hanging="720"/>
        <w:rPr>
          <w:u w:val="single"/>
          <w:lang w:val="es-ES"/>
        </w:rPr>
      </w:pPr>
      <w:bookmarkStart w:id="5" w:name="_Toc202455721"/>
      <w:r>
        <w:rPr>
          <w:lang w:val="es-ES"/>
        </w:rPr>
        <w:lastRenderedPageBreak/>
        <w:t>4</w:t>
      </w:r>
      <w:r w:rsidR="0046552F" w:rsidRPr="0046552F">
        <w:rPr>
          <w:lang w:val="es-ES"/>
        </w:rPr>
        <w:t>.2</w:t>
      </w:r>
      <w:r w:rsidR="004E2310" w:rsidRPr="0046552F">
        <w:rPr>
          <w:lang w:val="es-ES"/>
        </w:rPr>
        <w:t xml:space="preserve">. Pruebas para </w:t>
      </w:r>
      <w:r w:rsidR="009758E2" w:rsidRPr="0046552F">
        <w:rPr>
          <w:lang w:val="es-ES"/>
        </w:rPr>
        <w:t xml:space="preserve">el </w:t>
      </w:r>
      <w:r w:rsidR="004E2310" w:rsidRPr="0046552F">
        <w:rPr>
          <w:lang w:val="es-ES"/>
        </w:rPr>
        <w:t>índice de Leg</w:t>
      </w:r>
      <w:bookmarkEnd w:id="5"/>
      <w:r w:rsidR="009758E2" w:rsidRPr="0046552F">
        <w:rPr>
          <w:lang w:val="es-ES"/>
        </w:rPr>
        <w:t xml:space="preserve"> </w:t>
      </w:r>
    </w:p>
    <w:p w14:paraId="025972CD" w14:textId="77777777" w:rsidR="004E2310" w:rsidRPr="0046552F" w:rsidRDefault="004E2310" w:rsidP="004E2310">
      <w:pPr>
        <w:rPr>
          <w:u w:val="single"/>
          <w:lang w:val="es-ES"/>
        </w:rPr>
      </w:pPr>
    </w:p>
    <w:tbl>
      <w:tblPr>
        <w:tblStyle w:val="Tablaconcuadrcula5oscura-nfasis1"/>
        <w:tblW w:w="10350" w:type="dxa"/>
        <w:tblInd w:w="-815" w:type="dxa"/>
        <w:tblLook w:val="04A0" w:firstRow="1" w:lastRow="0" w:firstColumn="1" w:lastColumn="0" w:noHBand="0" w:noVBand="1"/>
      </w:tblPr>
      <w:tblGrid>
        <w:gridCol w:w="1800"/>
        <w:gridCol w:w="2700"/>
        <w:gridCol w:w="2700"/>
        <w:gridCol w:w="1350"/>
        <w:gridCol w:w="1800"/>
      </w:tblGrid>
      <w:tr w:rsidR="00ED54FC" w:rsidRPr="005276AC" w14:paraId="6F2EDE1D" w14:textId="77777777" w:rsidTr="00ED54FC">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3C95C6D0" w14:textId="77777777" w:rsidR="004E2310" w:rsidRPr="005276AC" w:rsidRDefault="004E2310" w:rsidP="003B693E">
            <w:pPr>
              <w:rPr>
                <w:rFonts w:ascii="Aptos" w:hAnsi="Aptos"/>
              </w:rPr>
            </w:pPr>
            <w:r w:rsidRPr="005276AC">
              <w:rPr>
                <w:rFonts w:ascii="Aptos" w:hAnsi="Aptos"/>
              </w:rPr>
              <w:t>Id. de prueba</w:t>
            </w:r>
          </w:p>
        </w:tc>
        <w:tc>
          <w:tcPr>
            <w:tcW w:w="2700" w:type="dxa"/>
          </w:tcPr>
          <w:p w14:paraId="58F8F713" w14:textId="77777777" w:rsidR="004E2310" w:rsidRPr="005276AC" w:rsidRDefault="004E2310" w:rsidP="003B693E">
            <w:pPr>
              <w:cnfStyle w:val="100000000000" w:firstRow="1" w:lastRow="0" w:firstColumn="0" w:lastColumn="0" w:oddVBand="0" w:evenVBand="0" w:oddHBand="0" w:evenHBand="0" w:firstRowFirstColumn="0" w:firstRowLastColumn="0" w:lastRowFirstColumn="0" w:lastRowLastColumn="0"/>
              <w:rPr>
                <w:rFonts w:ascii="Aptos" w:hAnsi="Aptos"/>
              </w:rPr>
            </w:pPr>
            <w:r w:rsidRPr="005276AC">
              <w:rPr>
                <w:rFonts w:ascii="Aptos" w:hAnsi="Aptos"/>
              </w:rPr>
              <w:t>Funcionalidad</w:t>
            </w:r>
          </w:p>
        </w:tc>
        <w:tc>
          <w:tcPr>
            <w:tcW w:w="2700" w:type="dxa"/>
          </w:tcPr>
          <w:p w14:paraId="622B78C1" w14:textId="77777777" w:rsidR="004E2310" w:rsidRPr="005276AC" w:rsidRDefault="004E2310" w:rsidP="003B693E">
            <w:pPr>
              <w:cnfStyle w:val="100000000000" w:firstRow="1" w:lastRow="0" w:firstColumn="0" w:lastColumn="0" w:oddVBand="0" w:evenVBand="0" w:oddHBand="0" w:evenHBand="0" w:firstRowFirstColumn="0" w:firstRowLastColumn="0" w:lastRowFirstColumn="0" w:lastRowLastColumn="0"/>
              <w:rPr>
                <w:rFonts w:ascii="Aptos" w:hAnsi="Aptos"/>
              </w:rPr>
            </w:pPr>
            <w:r w:rsidRPr="005276AC">
              <w:rPr>
                <w:rFonts w:ascii="Aptos" w:hAnsi="Aptos"/>
              </w:rPr>
              <w:t>Resultado</w:t>
            </w:r>
          </w:p>
        </w:tc>
        <w:tc>
          <w:tcPr>
            <w:tcW w:w="1350" w:type="dxa"/>
          </w:tcPr>
          <w:p w14:paraId="38C470AF" w14:textId="77777777" w:rsidR="004E2310" w:rsidRPr="005276AC" w:rsidRDefault="004E2310" w:rsidP="003B693E">
            <w:pPr>
              <w:cnfStyle w:val="100000000000" w:firstRow="1" w:lastRow="0" w:firstColumn="0" w:lastColumn="0" w:oddVBand="0" w:evenVBand="0" w:oddHBand="0" w:evenHBand="0" w:firstRowFirstColumn="0" w:firstRowLastColumn="0" w:lastRowFirstColumn="0" w:lastRowLastColumn="0"/>
              <w:rPr>
                <w:rFonts w:ascii="Aptos" w:hAnsi="Aptos"/>
              </w:rPr>
            </w:pPr>
            <w:r w:rsidRPr="005276AC">
              <w:rPr>
                <w:rFonts w:ascii="Aptos" w:hAnsi="Aptos"/>
              </w:rPr>
              <w:t>Problemas</w:t>
            </w:r>
          </w:p>
        </w:tc>
        <w:tc>
          <w:tcPr>
            <w:tcW w:w="1800" w:type="dxa"/>
          </w:tcPr>
          <w:p w14:paraId="6323CAFB" w14:textId="77777777" w:rsidR="004E2310" w:rsidRPr="005276AC" w:rsidRDefault="004E2310" w:rsidP="003B693E">
            <w:pPr>
              <w:cnfStyle w:val="100000000000" w:firstRow="1" w:lastRow="0" w:firstColumn="0" w:lastColumn="0" w:oddVBand="0" w:evenVBand="0" w:oddHBand="0" w:evenHBand="0" w:firstRowFirstColumn="0" w:firstRowLastColumn="0" w:lastRowFirstColumn="0" w:lastRowLastColumn="0"/>
              <w:rPr>
                <w:rFonts w:ascii="Aptos" w:hAnsi="Aptos"/>
              </w:rPr>
            </w:pPr>
            <w:r w:rsidRPr="005276AC">
              <w:rPr>
                <w:rFonts w:ascii="Aptos" w:hAnsi="Aptos"/>
              </w:rPr>
              <w:t>Efectividad</w:t>
            </w:r>
          </w:p>
        </w:tc>
      </w:tr>
      <w:tr w:rsidR="005A68B0" w:rsidRPr="005276AC" w14:paraId="61EA2346" w14:textId="77777777" w:rsidTr="00ED54F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740C040E" w14:textId="751903FA" w:rsidR="005A68B0" w:rsidRPr="005276AC" w:rsidRDefault="005A68B0" w:rsidP="005A68B0">
            <w:pPr>
              <w:rPr>
                <w:rFonts w:ascii="Aptos" w:hAnsi="Aptos"/>
              </w:rPr>
            </w:pPr>
            <w:r w:rsidRPr="005276AC">
              <w:rPr>
                <w:rFonts w:ascii="Aptos" w:hAnsi="Aptos"/>
              </w:rPr>
              <w:t>CP-0</w:t>
            </w:r>
            <w:r w:rsidR="00E91F8F">
              <w:rPr>
                <w:rFonts w:ascii="Aptos" w:hAnsi="Aptos"/>
              </w:rPr>
              <w:t>96</w:t>
            </w:r>
          </w:p>
        </w:tc>
        <w:tc>
          <w:tcPr>
            <w:tcW w:w="2700" w:type="dxa"/>
          </w:tcPr>
          <w:p w14:paraId="0C04814E" w14:textId="4C4DFCF9"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Mostrar la lista de los tramos de un vuelo publicado</w:t>
            </w:r>
          </w:p>
        </w:tc>
        <w:tc>
          <w:tcPr>
            <w:tcW w:w="2700" w:type="dxa"/>
          </w:tcPr>
          <w:p w14:paraId="23E13653" w14:textId="66EEC282"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la lista de los tramos correctamente, sin el botón de creación de tramos</w:t>
            </w:r>
          </w:p>
        </w:tc>
        <w:tc>
          <w:tcPr>
            <w:tcW w:w="1350" w:type="dxa"/>
          </w:tcPr>
          <w:p w14:paraId="11EDCF58" w14:textId="7C2234E5"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6B38177E" w14:textId="6A219720"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276AC" w14:paraId="10EB482A" w14:textId="77777777" w:rsidTr="00ED54FC">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6E5820D9" w14:textId="7EDB6C5F" w:rsidR="005A68B0" w:rsidRPr="005276AC" w:rsidRDefault="00E91F8F" w:rsidP="005A68B0">
            <w:pPr>
              <w:rPr>
                <w:rFonts w:ascii="Aptos" w:hAnsi="Aptos"/>
              </w:rPr>
            </w:pPr>
            <w:r w:rsidRPr="005276AC">
              <w:rPr>
                <w:rFonts w:ascii="Aptos" w:hAnsi="Aptos"/>
              </w:rPr>
              <w:t>CP-0</w:t>
            </w:r>
            <w:r>
              <w:rPr>
                <w:rFonts w:ascii="Aptos" w:hAnsi="Aptos"/>
              </w:rPr>
              <w:t>97</w:t>
            </w:r>
          </w:p>
        </w:tc>
        <w:tc>
          <w:tcPr>
            <w:tcW w:w="2700" w:type="dxa"/>
          </w:tcPr>
          <w:p w14:paraId="45F11EAA" w14:textId="70A8DE33"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Mostrar la lista de los tramos de un vuelo no publicado</w:t>
            </w:r>
          </w:p>
        </w:tc>
        <w:tc>
          <w:tcPr>
            <w:tcW w:w="2700" w:type="dxa"/>
          </w:tcPr>
          <w:p w14:paraId="4E324715" w14:textId="196136BA"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la lista de los tramos correctamente, con el botón de creación de tramos</w:t>
            </w:r>
          </w:p>
        </w:tc>
        <w:tc>
          <w:tcPr>
            <w:tcW w:w="1350" w:type="dxa"/>
          </w:tcPr>
          <w:p w14:paraId="79DDDCF9" w14:textId="4754341F"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F732F52" w14:textId="25AF93CC"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5276AC" w14:paraId="7A57A5E4" w14:textId="77777777" w:rsidTr="00ED54F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2D3C31E6" w14:textId="33B485B2" w:rsidR="005A68B0" w:rsidRPr="005276AC" w:rsidRDefault="00E91F8F" w:rsidP="005A68B0">
            <w:pPr>
              <w:rPr>
                <w:rFonts w:ascii="Aptos" w:hAnsi="Aptos"/>
              </w:rPr>
            </w:pPr>
            <w:r w:rsidRPr="005276AC">
              <w:rPr>
                <w:rFonts w:ascii="Aptos" w:hAnsi="Aptos"/>
              </w:rPr>
              <w:t>CP-0</w:t>
            </w:r>
            <w:r>
              <w:rPr>
                <w:rFonts w:ascii="Aptos" w:hAnsi="Aptos"/>
              </w:rPr>
              <w:t>98</w:t>
            </w:r>
          </w:p>
        </w:tc>
        <w:tc>
          <w:tcPr>
            <w:tcW w:w="2700" w:type="dxa"/>
          </w:tcPr>
          <w:p w14:paraId="795318B2" w14:textId="417D3C23"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276AC">
              <w:rPr>
                <w:rFonts w:ascii="Aptos" w:hAnsi="Aptos"/>
              </w:rPr>
              <w:t>Mostrar un tramo publicado</w:t>
            </w:r>
          </w:p>
        </w:tc>
        <w:tc>
          <w:tcPr>
            <w:tcW w:w="2700" w:type="dxa"/>
          </w:tcPr>
          <w:p w14:paraId="03E76432" w14:textId="53FC3A70"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el tramo con todos los campos correctamente sin los botones de actualización/ borrado/ publicación.</w:t>
            </w:r>
          </w:p>
        </w:tc>
        <w:tc>
          <w:tcPr>
            <w:tcW w:w="1350" w:type="dxa"/>
          </w:tcPr>
          <w:p w14:paraId="5EFB8BA2" w14:textId="046057B7"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7328ABE7" w14:textId="5BC5C589"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276AC" w14:paraId="210F1AAB" w14:textId="77777777" w:rsidTr="00DD410F">
        <w:trPr>
          <w:trHeight w:val="1556"/>
        </w:trPr>
        <w:tc>
          <w:tcPr>
            <w:cnfStyle w:val="001000000000" w:firstRow="0" w:lastRow="0" w:firstColumn="1" w:lastColumn="0" w:oddVBand="0" w:evenVBand="0" w:oddHBand="0" w:evenHBand="0" w:firstRowFirstColumn="0" w:firstRowLastColumn="0" w:lastRowFirstColumn="0" w:lastRowLastColumn="0"/>
            <w:tcW w:w="1800" w:type="dxa"/>
          </w:tcPr>
          <w:p w14:paraId="0F84081A" w14:textId="146217D0" w:rsidR="005A68B0" w:rsidRPr="005276AC" w:rsidRDefault="00E91F8F" w:rsidP="005A68B0">
            <w:pPr>
              <w:rPr>
                <w:rFonts w:ascii="Aptos" w:hAnsi="Aptos"/>
              </w:rPr>
            </w:pPr>
            <w:r w:rsidRPr="005276AC">
              <w:rPr>
                <w:rFonts w:ascii="Aptos" w:hAnsi="Aptos"/>
              </w:rPr>
              <w:t>CP-0</w:t>
            </w:r>
            <w:r>
              <w:rPr>
                <w:rFonts w:ascii="Aptos" w:hAnsi="Aptos"/>
              </w:rPr>
              <w:t>99</w:t>
            </w:r>
          </w:p>
        </w:tc>
        <w:tc>
          <w:tcPr>
            <w:tcW w:w="2700" w:type="dxa"/>
          </w:tcPr>
          <w:p w14:paraId="5737930D" w14:textId="7C78D7E3"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Mostrar un tramo no publicado</w:t>
            </w:r>
          </w:p>
        </w:tc>
        <w:tc>
          <w:tcPr>
            <w:tcW w:w="2700" w:type="dxa"/>
          </w:tcPr>
          <w:p w14:paraId="0A11501D" w14:textId="42FF231D"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 el tramo con todos los campos correctamente con los botones de actualización / borrado / publicación</w:t>
            </w:r>
          </w:p>
        </w:tc>
        <w:tc>
          <w:tcPr>
            <w:tcW w:w="1350" w:type="dxa"/>
          </w:tcPr>
          <w:p w14:paraId="553B1BB6" w14:textId="7F11C1C5"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57A2F147" w14:textId="4D37FD19"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5276AC" w14:paraId="2071531F" w14:textId="77777777" w:rsidTr="00ED54F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5B7EDED9" w14:textId="221CF775" w:rsidR="005A68B0" w:rsidRPr="005276AC" w:rsidRDefault="00E91F8F" w:rsidP="005A68B0">
            <w:pPr>
              <w:rPr>
                <w:rFonts w:ascii="Aptos" w:hAnsi="Aptos"/>
                <w:u w:val="single"/>
              </w:rPr>
            </w:pPr>
            <w:r w:rsidRPr="005276AC">
              <w:rPr>
                <w:rFonts w:ascii="Aptos" w:hAnsi="Aptos"/>
              </w:rPr>
              <w:t>CP-</w:t>
            </w:r>
            <w:r>
              <w:rPr>
                <w:rFonts w:ascii="Aptos" w:hAnsi="Aptos"/>
              </w:rPr>
              <w:t>100</w:t>
            </w:r>
          </w:p>
        </w:tc>
        <w:tc>
          <w:tcPr>
            <w:tcW w:w="2700" w:type="dxa"/>
          </w:tcPr>
          <w:p w14:paraId="2D3804AC" w14:textId="50F2EEEB"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Crear tramo – Enviar formulario con datos válidos</w:t>
            </w:r>
          </w:p>
        </w:tc>
        <w:tc>
          <w:tcPr>
            <w:tcW w:w="2700" w:type="dxa"/>
          </w:tcPr>
          <w:p w14:paraId="59180C28" w14:textId="12C48FFB"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crea el tramo correctamente. Aparecen los botones de actualización / borrado / publicación</w:t>
            </w:r>
          </w:p>
        </w:tc>
        <w:tc>
          <w:tcPr>
            <w:tcW w:w="1350" w:type="dxa"/>
          </w:tcPr>
          <w:p w14:paraId="0A9733ED" w14:textId="6743AEE8"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65AFB2F5" w14:textId="77F58A3C"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276AC" w14:paraId="1A524E80" w14:textId="77777777" w:rsidTr="00ED54FC">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16702181" w14:textId="62774E0D" w:rsidR="005A68B0" w:rsidRPr="005276AC" w:rsidRDefault="00E91F8F" w:rsidP="005A68B0">
            <w:pPr>
              <w:rPr>
                <w:rFonts w:ascii="Aptos" w:hAnsi="Aptos"/>
              </w:rPr>
            </w:pPr>
            <w:r w:rsidRPr="005276AC">
              <w:rPr>
                <w:rFonts w:ascii="Aptos" w:hAnsi="Aptos"/>
              </w:rPr>
              <w:t>CP-</w:t>
            </w:r>
            <w:r>
              <w:rPr>
                <w:rFonts w:ascii="Aptos" w:hAnsi="Aptos"/>
              </w:rPr>
              <w:t>101</w:t>
            </w:r>
          </w:p>
        </w:tc>
        <w:tc>
          <w:tcPr>
            <w:tcW w:w="2700" w:type="dxa"/>
          </w:tcPr>
          <w:p w14:paraId="4F98086F" w14:textId="15FA2A6F"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Crear tramo – Enviar formulario con todos los campos obligatorios a null</w:t>
            </w:r>
          </w:p>
          <w:p w14:paraId="66C209C2" w14:textId="67CB25CE"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3CFD44A6" w14:textId="393A9268"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muestran errores de validación “not null” en cada campo obligatorio</w:t>
            </w:r>
          </w:p>
        </w:tc>
        <w:tc>
          <w:tcPr>
            <w:tcW w:w="1350" w:type="dxa"/>
          </w:tcPr>
          <w:p w14:paraId="5B3F60BB" w14:textId="2A99DC5D"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296ECA44" w14:textId="21C51E0E"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5276AC" w14:paraId="2C0F4995" w14:textId="77777777" w:rsidTr="00ED54F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0C2889C4" w14:textId="0B590A58" w:rsidR="005A68B0" w:rsidRPr="005276AC" w:rsidRDefault="00E91F8F" w:rsidP="005A68B0">
            <w:pPr>
              <w:rPr>
                <w:rFonts w:ascii="Aptos" w:hAnsi="Aptos"/>
              </w:rPr>
            </w:pPr>
            <w:r w:rsidRPr="005276AC">
              <w:rPr>
                <w:rFonts w:ascii="Aptos" w:hAnsi="Aptos"/>
              </w:rPr>
              <w:t>CP-</w:t>
            </w:r>
            <w:r>
              <w:rPr>
                <w:rFonts w:ascii="Aptos" w:hAnsi="Aptos"/>
              </w:rPr>
              <w:t>10</w:t>
            </w:r>
            <w:r w:rsidR="00E15C84">
              <w:rPr>
                <w:rFonts w:ascii="Aptos" w:hAnsi="Aptos"/>
              </w:rPr>
              <w:t>2</w:t>
            </w:r>
          </w:p>
        </w:tc>
        <w:tc>
          <w:tcPr>
            <w:tcW w:w="2700" w:type="dxa"/>
          </w:tcPr>
          <w:p w14:paraId="0B2F3D25" w14:textId="170F6E75"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Crear tramo – Enviar formulario con algún campo obligatorio a null</w:t>
            </w:r>
          </w:p>
          <w:p w14:paraId="0A39DCED" w14:textId="05C6FCAC"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68DD36D4" w14:textId="460D4DB4"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“not null” en el campo obligatorio</w:t>
            </w:r>
          </w:p>
        </w:tc>
        <w:tc>
          <w:tcPr>
            <w:tcW w:w="1350" w:type="dxa"/>
          </w:tcPr>
          <w:p w14:paraId="098D4ED7" w14:textId="6BA7ACB5"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0D165032" w14:textId="221EB51D"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A68B0" w14:paraId="15BBEB39" w14:textId="77777777" w:rsidTr="00ED54FC">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1535FA08" w14:textId="668AD7B2" w:rsidR="005A68B0" w:rsidRPr="005276AC" w:rsidRDefault="00E91F8F" w:rsidP="005A68B0">
            <w:pPr>
              <w:rPr>
                <w:rFonts w:ascii="Aptos" w:hAnsi="Aptos"/>
              </w:rPr>
            </w:pPr>
            <w:r w:rsidRPr="005276AC">
              <w:rPr>
                <w:rFonts w:ascii="Aptos" w:hAnsi="Aptos"/>
              </w:rPr>
              <w:t>CP-</w:t>
            </w:r>
            <w:r>
              <w:rPr>
                <w:rFonts w:ascii="Aptos" w:hAnsi="Aptos"/>
              </w:rPr>
              <w:t>10</w:t>
            </w:r>
            <w:r w:rsidR="00E15C84">
              <w:rPr>
                <w:rFonts w:ascii="Aptos" w:hAnsi="Aptos"/>
              </w:rPr>
              <w:t>3</w:t>
            </w:r>
          </w:p>
        </w:tc>
        <w:tc>
          <w:tcPr>
            <w:tcW w:w="2700" w:type="dxa"/>
          </w:tcPr>
          <w:p w14:paraId="5451EF71" w14:textId="6DD15766"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tramo – Enviar formulario con el campo “Flight Number” con un valor que no sigue el formato (empezar con el código IATA de la aerolínea del </w:t>
            </w:r>
            <w:r w:rsidR="00B503C8" w:rsidRPr="00C611BB">
              <w:rPr>
                <w:rFonts w:ascii="Aptos" w:hAnsi="Aptos"/>
                <w:lang w:val="es-ES"/>
              </w:rPr>
              <w:t>gerente)</w:t>
            </w:r>
          </w:p>
          <w:p w14:paraId="52C5B6A8" w14:textId="31D9D493"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05FD3C40" w14:textId="5C541ED6" w:rsidR="005A68B0" w:rsidRPr="00E91F8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u w:val="single"/>
              </w:rPr>
            </w:pPr>
            <w:r w:rsidRPr="00A365EA">
              <w:rPr>
                <w:rFonts w:ascii="Aptos" w:hAnsi="Aptos"/>
              </w:rPr>
              <w:t>Er</w:t>
            </w:r>
            <w:r>
              <w:rPr>
                <w:rFonts w:ascii="Aptos" w:hAnsi="Aptos"/>
              </w:rPr>
              <w:t xml:space="preserve">ror de validación del campo “Flight Number”: </w:t>
            </w:r>
            <w:r w:rsidRPr="00A365EA">
              <w:rPr>
                <w:rFonts w:ascii="Aptos" w:hAnsi="Aptos"/>
              </w:rPr>
              <w:t>“</w:t>
            </w:r>
            <w:r w:rsidR="00E91F8F" w:rsidRPr="00E91F8F">
              <w:rPr>
                <w:rFonts w:ascii="Aptos" w:hAnsi="Aptos"/>
              </w:rPr>
              <w:t>Flight number must start by the airlines IATA code, followed by 4 digits.</w:t>
            </w:r>
            <w:r w:rsidR="00E91F8F">
              <w:rPr>
                <w:rFonts w:ascii="Aptos" w:hAnsi="Aptos"/>
              </w:rPr>
              <w:t>”</w:t>
            </w:r>
          </w:p>
        </w:tc>
        <w:tc>
          <w:tcPr>
            <w:tcW w:w="1350" w:type="dxa"/>
          </w:tcPr>
          <w:p w14:paraId="5EFD2855" w14:textId="1A997C30" w:rsidR="005A68B0" w:rsidRPr="00A365EA"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310130DA" w14:textId="0F16CB97" w:rsidR="005A68B0" w:rsidRPr="00A365EA"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A365EA" w14:paraId="67294E7A" w14:textId="77777777" w:rsidTr="00ED54F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15CAFCF8" w14:textId="46F4B74E" w:rsidR="005A68B0" w:rsidRPr="00A365EA" w:rsidRDefault="00E91F8F" w:rsidP="005A68B0">
            <w:pPr>
              <w:rPr>
                <w:rFonts w:ascii="Aptos" w:hAnsi="Aptos"/>
              </w:rPr>
            </w:pPr>
            <w:r w:rsidRPr="005276AC">
              <w:rPr>
                <w:rFonts w:ascii="Aptos" w:hAnsi="Aptos"/>
              </w:rPr>
              <w:t>CP-</w:t>
            </w:r>
            <w:r>
              <w:rPr>
                <w:rFonts w:ascii="Aptos" w:hAnsi="Aptos"/>
              </w:rPr>
              <w:t>10</w:t>
            </w:r>
            <w:r w:rsidR="00E15C84">
              <w:rPr>
                <w:rFonts w:ascii="Aptos" w:hAnsi="Aptos"/>
              </w:rPr>
              <w:t>4</w:t>
            </w:r>
          </w:p>
        </w:tc>
        <w:tc>
          <w:tcPr>
            <w:tcW w:w="2700" w:type="dxa"/>
          </w:tcPr>
          <w:p w14:paraId="66D98492" w14:textId="31F03001"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Crear tramo – Enviar formulario con el campo “Flight Number” con un valor que no sigue el formato (3 letras y 4 </w:t>
            </w:r>
            <w:r w:rsidR="00B503C8" w:rsidRPr="00C611BB">
              <w:rPr>
                <w:rFonts w:ascii="Aptos" w:hAnsi="Aptos"/>
                <w:lang w:val="es-ES"/>
              </w:rPr>
              <w:t>números)</w:t>
            </w:r>
          </w:p>
          <w:p w14:paraId="27578033" w14:textId="4BCF9C4D"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62DDF0A7" w14:textId="2813AA82" w:rsidR="005A68B0" w:rsidRPr="00E91F8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A365EA">
              <w:rPr>
                <w:rFonts w:ascii="Aptos" w:hAnsi="Aptos"/>
              </w:rPr>
              <w:t>Er</w:t>
            </w:r>
            <w:r>
              <w:rPr>
                <w:rFonts w:ascii="Aptos" w:hAnsi="Aptos"/>
              </w:rPr>
              <w:t>ror de validación del campo “</w:t>
            </w:r>
            <w:r w:rsidR="00E91F8F" w:rsidRPr="00E91F8F">
              <w:rPr>
                <w:rFonts w:ascii="Aptos" w:hAnsi="Aptos"/>
              </w:rPr>
              <w:t>Flight number must start by the airlines IATA code, followed by 4 digits.</w:t>
            </w:r>
            <w:r w:rsidR="00E91F8F">
              <w:rPr>
                <w:rFonts w:ascii="Aptos" w:hAnsi="Aptos"/>
              </w:rPr>
              <w:t>”</w:t>
            </w:r>
          </w:p>
        </w:tc>
        <w:tc>
          <w:tcPr>
            <w:tcW w:w="1350" w:type="dxa"/>
          </w:tcPr>
          <w:p w14:paraId="7766257C" w14:textId="0D3E0E97" w:rsidR="005A68B0" w:rsidRPr="00A365EA"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24B8F8B0" w14:textId="788D2037" w:rsidR="005A68B0" w:rsidRPr="00A365EA"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A68B0" w14:paraId="76CDF601" w14:textId="77777777" w:rsidTr="00ED54FC">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1F1423E9" w14:textId="03285078" w:rsidR="005A68B0" w:rsidRPr="00A365EA" w:rsidRDefault="00E91F8F" w:rsidP="005A68B0">
            <w:pPr>
              <w:rPr>
                <w:rFonts w:ascii="Aptos" w:hAnsi="Aptos"/>
              </w:rPr>
            </w:pPr>
            <w:r w:rsidRPr="005276AC">
              <w:rPr>
                <w:rFonts w:ascii="Aptos" w:hAnsi="Aptos"/>
              </w:rPr>
              <w:t>CP-</w:t>
            </w:r>
            <w:r>
              <w:rPr>
                <w:rFonts w:ascii="Aptos" w:hAnsi="Aptos"/>
              </w:rPr>
              <w:t>10</w:t>
            </w:r>
            <w:r w:rsidR="00E15C84">
              <w:rPr>
                <w:rFonts w:ascii="Aptos" w:hAnsi="Aptos"/>
              </w:rPr>
              <w:t>5</w:t>
            </w:r>
          </w:p>
        </w:tc>
        <w:tc>
          <w:tcPr>
            <w:tcW w:w="2700" w:type="dxa"/>
          </w:tcPr>
          <w:p w14:paraId="7567B415" w14:textId="4AEE43DC"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tramo – Enviar formulario con el campo “Flight Number” con un </w:t>
            </w:r>
            <w:r w:rsidRPr="00C611BB">
              <w:rPr>
                <w:rFonts w:ascii="Aptos" w:hAnsi="Aptos"/>
                <w:lang w:val="es-ES"/>
              </w:rPr>
              <w:lastRenderedPageBreak/>
              <w:t xml:space="preserve">tamaño inferior al límite inferior ( 7 </w:t>
            </w:r>
            <w:r w:rsidR="00B503C8" w:rsidRPr="00C611BB">
              <w:rPr>
                <w:rFonts w:ascii="Aptos" w:hAnsi="Aptos"/>
                <w:lang w:val="es-ES"/>
              </w:rPr>
              <w:t>caracteres</w:t>
            </w:r>
            <w:r w:rsidRPr="00C611BB">
              <w:rPr>
                <w:rFonts w:ascii="Aptos" w:hAnsi="Aptos"/>
                <w:lang w:val="es-ES"/>
              </w:rPr>
              <w:t xml:space="preserve"> )</w:t>
            </w:r>
          </w:p>
          <w:p w14:paraId="62B26634" w14:textId="66259BD8"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u w:val="single"/>
                <w:lang w:val="es-ES"/>
              </w:rPr>
            </w:pPr>
          </w:p>
        </w:tc>
        <w:tc>
          <w:tcPr>
            <w:tcW w:w="2700" w:type="dxa"/>
          </w:tcPr>
          <w:p w14:paraId="7107BA72" w14:textId="600462DE" w:rsidR="005A68B0" w:rsidRPr="00E91F8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A365EA">
              <w:rPr>
                <w:rFonts w:ascii="Aptos" w:hAnsi="Aptos"/>
              </w:rPr>
              <w:lastRenderedPageBreak/>
              <w:t>Er</w:t>
            </w:r>
            <w:r>
              <w:rPr>
                <w:rFonts w:ascii="Aptos" w:hAnsi="Aptos"/>
              </w:rPr>
              <w:t>ror de validación del campo “Flight Number”: “</w:t>
            </w:r>
            <w:r w:rsidR="00E91F8F" w:rsidRPr="00E91F8F">
              <w:rPr>
                <w:rFonts w:ascii="Aptos" w:hAnsi="Aptos"/>
              </w:rPr>
              <w:t xml:space="preserve">Flight number must start by </w:t>
            </w:r>
            <w:r w:rsidR="00E91F8F" w:rsidRPr="00E91F8F">
              <w:rPr>
                <w:rFonts w:ascii="Aptos" w:hAnsi="Aptos"/>
              </w:rPr>
              <w:lastRenderedPageBreak/>
              <w:t>the airlines IATA code, followed by 4 digits.”</w:t>
            </w:r>
          </w:p>
        </w:tc>
        <w:tc>
          <w:tcPr>
            <w:tcW w:w="1350" w:type="dxa"/>
          </w:tcPr>
          <w:p w14:paraId="50889449" w14:textId="20C25F78" w:rsidR="005A68B0" w:rsidRPr="00A365EA"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lastRenderedPageBreak/>
              <w:t>Sin problemas detectados</w:t>
            </w:r>
          </w:p>
        </w:tc>
        <w:tc>
          <w:tcPr>
            <w:tcW w:w="1800" w:type="dxa"/>
          </w:tcPr>
          <w:p w14:paraId="22AD8B83" w14:textId="5919DF4E" w:rsidR="005A68B0" w:rsidRPr="00A365EA"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5A68B0" w14:paraId="67CB3923" w14:textId="77777777" w:rsidTr="00ED54F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2BAFBCFB" w14:textId="7244976F" w:rsidR="005A68B0" w:rsidRPr="00A365EA" w:rsidRDefault="00E91F8F" w:rsidP="005A68B0">
            <w:pPr>
              <w:rPr>
                <w:rFonts w:ascii="Aptos" w:hAnsi="Aptos"/>
              </w:rPr>
            </w:pPr>
            <w:r w:rsidRPr="005276AC">
              <w:rPr>
                <w:rFonts w:ascii="Aptos" w:hAnsi="Aptos"/>
              </w:rPr>
              <w:t>CP-</w:t>
            </w:r>
            <w:r>
              <w:rPr>
                <w:rFonts w:ascii="Aptos" w:hAnsi="Aptos"/>
              </w:rPr>
              <w:t>10</w:t>
            </w:r>
            <w:r w:rsidR="00E15C84">
              <w:rPr>
                <w:rFonts w:ascii="Aptos" w:hAnsi="Aptos"/>
              </w:rPr>
              <w:t>6</w:t>
            </w:r>
          </w:p>
        </w:tc>
        <w:tc>
          <w:tcPr>
            <w:tcW w:w="2700" w:type="dxa"/>
          </w:tcPr>
          <w:p w14:paraId="0FF1B790" w14:textId="4C7269AC"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Crear tramo – Enviar formulario con el campo “Flight Number” con un tamaño superior al límite superior ( 7 cárcteres )</w:t>
            </w:r>
          </w:p>
        </w:tc>
        <w:tc>
          <w:tcPr>
            <w:tcW w:w="2700" w:type="dxa"/>
          </w:tcPr>
          <w:p w14:paraId="471BC2A3" w14:textId="46B35B57" w:rsidR="005A68B0" w:rsidRPr="00E91F8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A365EA">
              <w:rPr>
                <w:rFonts w:ascii="Aptos" w:hAnsi="Aptos"/>
              </w:rPr>
              <w:t>Er</w:t>
            </w:r>
            <w:r>
              <w:rPr>
                <w:rFonts w:ascii="Aptos" w:hAnsi="Aptos"/>
              </w:rPr>
              <w:t>ror de validación del campo “Flight Number”: “</w:t>
            </w:r>
            <w:r w:rsidR="00E91F8F" w:rsidRPr="00E91F8F">
              <w:rPr>
                <w:rFonts w:ascii="Aptos" w:hAnsi="Aptos"/>
              </w:rPr>
              <w:t>Flight number must start by the airlines IATA code, followed by 4 digits.</w:t>
            </w:r>
            <w:r w:rsidR="00E91F8F">
              <w:rPr>
                <w:rFonts w:ascii="Aptos" w:hAnsi="Aptos"/>
              </w:rPr>
              <w:t>”</w:t>
            </w:r>
          </w:p>
        </w:tc>
        <w:tc>
          <w:tcPr>
            <w:tcW w:w="1350" w:type="dxa"/>
          </w:tcPr>
          <w:p w14:paraId="0F06D151" w14:textId="5BD5434D" w:rsidR="005A68B0" w:rsidRPr="00A365EA"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1398CBB2" w14:textId="5098A0F5" w:rsidR="005A68B0" w:rsidRPr="00A365EA"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276AC" w14:paraId="0DC9EBCC" w14:textId="77777777" w:rsidTr="00ED54FC">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4A9DF60E" w14:textId="48E527FE" w:rsidR="005A68B0" w:rsidRPr="00A365EA" w:rsidRDefault="00E91F8F" w:rsidP="005A68B0">
            <w:pPr>
              <w:rPr>
                <w:rFonts w:ascii="Aptos" w:hAnsi="Aptos"/>
              </w:rPr>
            </w:pPr>
            <w:r w:rsidRPr="005276AC">
              <w:rPr>
                <w:rFonts w:ascii="Aptos" w:hAnsi="Aptos"/>
              </w:rPr>
              <w:t>CP-</w:t>
            </w:r>
            <w:r>
              <w:rPr>
                <w:rFonts w:ascii="Aptos" w:hAnsi="Aptos"/>
              </w:rPr>
              <w:t>10</w:t>
            </w:r>
            <w:r w:rsidR="00CE0A80">
              <w:rPr>
                <w:rFonts w:ascii="Aptos" w:hAnsi="Aptos"/>
              </w:rPr>
              <w:t>7</w:t>
            </w:r>
          </w:p>
        </w:tc>
        <w:tc>
          <w:tcPr>
            <w:tcW w:w="2700" w:type="dxa"/>
          </w:tcPr>
          <w:p w14:paraId="3BFDA4F7" w14:textId="4DF76461"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tramo – Enviar formulario con el campo “Flight Number” con un tamaño correcto ( 7 </w:t>
            </w:r>
            <w:r w:rsidR="00E256AD" w:rsidRPr="00C611BB">
              <w:rPr>
                <w:rFonts w:ascii="Aptos" w:hAnsi="Aptos"/>
                <w:lang w:val="es-ES"/>
              </w:rPr>
              <w:t>caracteres)</w:t>
            </w:r>
            <w:r w:rsidRPr="00C611BB">
              <w:rPr>
                <w:rFonts w:ascii="Aptos" w:hAnsi="Aptos"/>
                <w:lang w:val="es-ES"/>
              </w:rPr>
              <w:t xml:space="preserve"> y con formato correcto</w:t>
            </w:r>
          </w:p>
          <w:p w14:paraId="28F54E01" w14:textId="4CCCA6A7"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65BE4AD0" w14:textId="4A038BD3"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El tramo se crea correctamente</w:t>
            </w:r>
          </w:p>
        </w:tc>
        <w:tc>
          <w:tcPr>
            <w:tcW w:w="1350" w:type="dxa"/>
          </w:tcPr>
          <w:p w14:paraId="5048EE38" w14:textId="1F83D078"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18E7C053" w14:textId="0A63A6E2"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DD410F" w14:paraId="59BE6910" w14:textId="77777777" w:rsidTr="00ED54F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794131BC" w14:textId="36D3EF3B" w:rsidR="005A68B0" w:rsidRPr="005276AC" w:rsidRDefault="00E91F8F" w:rsidP="005A68B0">
            <w:pPr>
              <w:rPr>
                <w:rFonts w:ascii="Aptos" w:hAnsi="Aptos"/>
              </w:rPr>
            </w:pPr>
            <w:r w:rsidRPr="005276AC">
              <w:rPr>
                <w:rFonts w:ascii="Aptos" w:hAnsi="Aptos"/>
              </w:rPr>
              <w:t>CP-</w:t>
            </w:r>
            <w:r>
              <w:rPr>
                <w:rFonts w:ascii="Aptos" w:hAnsi="Aptos"/>
              </w:rPr>
              <w:t>10</w:t>
            </w:r>
            <w:r w:rsidR="00CE0A80">
              <w:rPr>
                <w:rFonts w:ascii="Aptos" w:hAnsi="Aptos"/>
              </w:rPr>
              <w:t>8</w:t>
            </w:r>
          </w:p>
        </w:tc>
        <w:tc>
          <w:tcPr>
            <w:tcW w:w="2700" w:type="dxa"/>
          </w:tcPr>
          <w:p w14:paraId="18A71DFA" w14:textId="0517F2A0"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Crear tramo – Enviar formulario con el campo “Flight Number” con un valor duplicado</w:t>
            </w:r>
          </w:p>
          <w:p w14:paraId="551E02DD" w14:textId="2523FB3C"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7B60C501" w14:textId="02C396DB"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A365EA">
              <w:rPr>
                <w:rFonts w:ascii="Aptos" w:hAnsi="Aptos"/>
              </w:rPr>
              <w:t>Er</w:t>
            </w:r>
            <w:r>
              <w:rPr>
                <w:rFonts w:ascii="Aptos" w:hAnsi="Aptos"/>
              </w:rPr>
              <w:t>ror de validación del campo “Flight Number”: “</w:t>
            </w:r>
            <w:r w:rsidRPr="00DD410F">
              <w:rPr>
                <w:rFonts w:ascii="Aptos" w:hAnsi="Aptos"/>
              </w:rPr>
              <w:t>This flight number already exists</w:t>
            </w:r>
            <w:r>
              <w:rPr>
                <w:rFonts w:ascii="Aptos" w:hAnsi="Aptos"/>
              </w:rPr>
              <w:t>”</w:t>
            </w:r>
          </w:p>
        </w:tc>
        <w:tc>
          <w:tcPr>
            <w:tcW w:w="1350" w:type="dxa"/>
          </w:tcPr>
          <w:p w14:paraId="4A72A6B5" w14:textId="1EE149DD"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2B724499" w14:textId="2C05D158"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276AC" w14:paraId="343AF351" w14:textId="77777777" w:rsidTr="00ED54FC">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6B51399A" w14:textId="004EB523" w:rsidR="005A68B0" w:rsidRPr="00DD410F" w:rsidRDefault="00E91F8F" w:rsidP="005A68B0">
            <w:pPr>
              <w:rPr>
                <w:rFonts w:ascii="Aptos" w:hAnsi="Aptos"/>
              </w:rPr>
            </w:pPr>
            <w:r w:rsidRPr="005276AC">
              <w:rPr>
                <w:rFonts w:ascii="Aptos" w:hAnsi="Aptos"/>
              </w:rPr>
              <w:t>CP-</w:t>
            </w:r>
            <w:r>
              <w:rPr>
                <w:rFonts w:ascii="Aptos" w:hAnsi="Aptos"/>
              </w:rPr>
              <w:t>10</w:t>
            </w:r>
            <w:r w:rsidR="00CE0A80">
              <w:rPr>
                <w:rFonts w:ascii="Aptos" w:hAnsi="Aptos"/>
              </w:rPr>
              <w:t>9</w:t>
            </w:r>
          </w:p>
        </w:tc>
        <w:tc>
          <w:tcPr>
            <w:tcW w:w="2700" w:type="dxa"/>
          </w:tcPr>
          <w:p w14:paraId="4DE43401" w14:textId="6B09A816"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Crear tramo – Enviar formulario con el campo “Departure Time” con un formato incorrecto ( yyyy/mm/dd hh:mm)</w:t>
            </w:r>
          </w:p>
          <w:p w14:paraId="261BB7C4" w14:textId="10C7361D"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1065A68F" w14:textId="6D3C015B"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Error de validación del campo “Departure Time”: “</w:t>
            </w:r>
            <w:r w:rsidR="00E91F8F" w:rsidRPr="00C611BB">
              <w:rPr>
                <w:rFonts w:ascii="Aptos" w:hAnsi="Aptos"/>
                <w:lang w:val="es-ES"/>
              </w:rPr>
              <w:t>Invalid value.”</w:t>
            </w:r>
          </w:p>
        </w:tc>
        <w:tc>
          <w:tcPr>
            <w:tcW w:w="1350" w:type="dxa"/>
          </w:tcPr>
          <w:p w14:paraId="26B372F3" w14:textId="43DB5497"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D4D9431" w14:textId="763CDB02"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5A68B0" w14:paraId="172E5177" w14:textId="77777777" w:rsidTr="00ED54F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0F6BD34A" w14:textId="6DFB9347"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10</w:t>
            </w:r>
          </w:p>
        </w:tc>
        <w:tc>
          <w:tcPr>
            <w:tcW w:w="2700" w:type="dxa"/>
          </w:tcPr>
          <w:p w14:paraId="4C052910" w14:textId="6C824EA6"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Crear tramo – Enviar formulario con el campo “Departure Time” con una fecha anterior a la fecha actual del sistema ( 2025/01/01 00:00)</w:t>
            </w:r>
          </w:p>
          <w:p w14:paraId="36958225" w14:textId="044A1F80"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20AE8B21" w14:textId="1ED407A1"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DD410F">
              <w:rPr>
                <w:rFonts w:ascii="Aptos" w:hAnsi="Aptos"/>
              </w:rPr>
              <w:t xml:space="preserve">Error de validación del campo “Departure Time”: </w:t>
            </w:r>
            <w:r>
              <w:rPr>
                <w:rFonts w:ascii="Aptos" w:hAnsi="Aptos"/>
              </w:rPr>
              <w:t>“</w:t>
            </w:r>
            <w:r w:rsidR="00AE22C9" w:rsidRPr="00AE22C9">
              <w:rPr>
                <w:rFonts w:ascii="Aptos" w:hAnsi="Aptos"/>
              </w:rPr>
              <w:t>For future flights, departure and arrival must be after the current moment (2025/01/01 00:00).</w:t>
            </w:r>
            <w:r>
              <w:rPr>
                <w:rFonts w:ascii="Aptos" w:hAnsi="Aptos"/>
              </w:rPr>
              <w:t>”</w:t>
            </w:r>
          </w:p>
        </w:tc>
        <w:tc>
          <w:tcPr>
            <w:tcW w:w="1350" w:type="dxa"/>
          </w:tcPr>
          <w:p w14:paraId="631C219D" w14:textId="5048EC43"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9427FD1" w14:textId="17AAC4DB"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A68B0" w14:paraId="146F546A" w14:textId="77777777" w:rsidTr="00ED54FC">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20D5E376" w14:textId="7E6B351A" w:rsidR="005A68B0" w:rsidRPr="00DD410F" w:rsidRDefault="00E91F8F" w:rsidP="005A68B0">
            <w:pPr>
              <w:rPr>
                <w:rFonts w:ascii="Aptos" w:hAnsi="Aptos"/>
              </w:rPr>
            </w:pPr>
            <w:r w:rsidRPr="005276AC">
              <w:rPr>
                <w:rFonts w:ascii="Aptos" w:hAnsi="Aptos"/>
              </w:rPr>
              <w:t>CP-</w:t>
            </w:r>
            <w:r>
              <w:rPr>
                <w:rFonts w:ascii="Aptos" w:hAnsi="Aptos"/>
              </w:rPr>
              <w:t>1</w:t>
            </w:r>
            <w:r w:rsidR="00CE0A80">
              <w:rPr>
                <w:rFonts w:ascii="Aptos" w:hAnsi="Aptos"/>
              </w:rPr>
              <w:t>12</w:t>
            </w:r>
          </w:p>
        </w:tc>
        <w:tc>
          <w:tcPr>
            <w:tcW w:w="2700" w:type="dxa"/>
          </w:tcPr>
          <w:p w14:paraId="47F77C60" w14:textId="21DB89BB"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tramo – Enviar formulario con el campo “Departure Time” con la fecha actual del sistema </w:t>
            </w:r>
            <w:r w:rsidR="00B503C8" w:rsidRPr="00C611BB">
              <w:rPr>
                <w:rFonts w:ascii="Aptos" w:hAnsi="Aptos"/>
                <w:lang w:val="es-ES"/>
              </w:rPr>
              <w:t>(2025</w:t>
            </w:r>
            <w:r w:rsidRPr="00C611BB">
              <w:rPr>
                <w:rFonts w:ascii="Aptos" w:hAnsi="Aptos"/>
                <w:lang w:val="es-ES"/>
              </w:rPr>
              <w:t>/01/01 00:00)</w:t>
            </w:r>
          </w:p>
          <w:p w14:paraId="4883DC91" w14:textId="0006373E"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05B17115" w14:textId="31BC2CEE"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DD410F">
              <w:rPr>
                <w:rFonts w:ascii="Aptos" w:hAnsi="Aptos"/>
              </w:rPr>
              <w:t xml:space="preserve">Error de validación del campo “Departure Time”: </w:t>
            </w:r>
            <w:r>
              <w:rPr>
                <w:rFonts w:ascii="Aptos" w:hAnsi="Aptos"/>
              </w:rPr>
              <w:t>“</w:t>
            </w:r>
            <w:r w:rsidR="00AE22C9" w:rsidRPr="00AE22C9">
              <w:rPr>
                <w:rFonts w:ascii="Aptos" w:hAnsi="Aptos"/>
              </w:rPr>
              <w:t>For future flights, departure and arrival must be after the current moment (2025/01/01 00:00).</w:t>
            </w:r>
            <w:r>
              <w:rPr>
                <w:rFonts w:ascii="Aptos" w:hAnsi="Aptos"/>
              </w:rPr>
              <w:t>”</w:t>
            </w:r>
          </w:p>
        </w:tc>
        <w:tc>
          <w:tcPr>
            <w:tcW w:w="1350" w:type="dxa"/>
          </w:tcPr>
          <w:p w14:paraId="034BF445" w14:textId="189CA427"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13E6B30A" w14:textId="0D4EB30B"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5276AC" w14:paraId="44BA7ECD" w14:textId="77777777" w:rsidTr="00ED54F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1707F36E" w14:textId="54976845" w:rsidR="005A68B0" w:rsidRPr="00DD410F" w:rsidRDefault="00E91F8F" w:rsidP="005A68B0">
            <w:pPr>
              <w:rPr>
                <w:rFonts w:ascii="Aptos" w:hAnsi="Aptos"/>
              </w:rPr>
            </w:pPr>
            <w:r w:rsidRPr="005276AC">
              <w:rPr>
                <w:rFonts w:ascii="Aptos" w:hAnsi="Aptos"/>
              </w:rPr>
              <w:t>CP-</w:t>
            </w:r>
            <w:r>
              <w:rPr>
                <w:rFonts w:ascii="Aptos" w:hAnsi="Aptos"/>
              </w:rPr>
              <w:t>1</w:t>
            </w:r>
            <w:r w:rsidR="00CE0A80">
              <w:rPr>
                <w:rFonts w:ascii="Aptos" w:hAnsi="Aptos"/>
              </w:rPr>
              <w:t>13</w:t>
            </w:r>
          </w:p>
        </w:tc>
        <w:tc>
          <w:tcPr>
            <w:tcW w:w="2700" w:type="dxa"/>
          </w:tcPr>
          <w:p w14:paraId="3C9D5176" w14:textId="2B47D62B"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Crear tramo – Enviar formulario con el campo “Departure Time” con la fecha 2025/01/01 00:01 (valor límite)</w:t>
            </w:r>
          </w:p>
          <w:p w14:paraId="271288A5" w14:textId="532A03DB"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0D10F8F0" w14:textId="7DF00B54"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El tramo se crea correctamente</w:t>
            </w:r>
          </w:p>
        </w:tc>
        <w:tc>
          <w:tcPr>
            <w:tcW w:w="1350" w:type="dxa"/>
          </w:tcPr>
          <w:p w14:paraId="5F2ABE3E" w14:textId="4C522F87"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05D12D10" w14:textId="1F376A4A"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276AC" w14:paraId="4FFC8A40" w14:textId="77777777" w:rsidTr="00ED54FC">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6203EF5A" w14:textId="1439568D"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14</w:t>
            </w:r>
          </w:p>
        </w:tc>
        <w:tc>
          <w:tcPr>
            <w:tcW w:w="2700" w:type="dxa"/>
          </w:tcPr>
          <w:p w14:paraId="27A17F5C" w14:textId="7CEFA24D"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Crear tramo – Enviar formulario con el campo “Departure Time” con la fecha 2200/12/31 23:59 (valor límite)</w:t>
            </w:r>
          </w:p>
          <w:p w14:paraId="4C022CAA" w14:textId="1E455C95"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0A784110" w14:textId="10326FDE"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El tramo se crea correctamente</w:t>
            </w:r>
          </w:p>
        </w:tc>
        <w:tc>
          <w:tcPr>
            <w:tcW w:w="1350" w:type="dxa"/>
          </w:tcPr>
          <w:p w14:paraId="4264CB58" w14:textId="07F63333"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2FD9C237" w14:textId="2BF562B0"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5276AC" w14:paraId="53977BD7" w14:textId="77777777" w:rsidTr="00ED54F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5EE8DFA1" w14:textId="6D1682E6" w:rsidR="005A68B0" w:rsidRPr="005276AC" w:rsidRDefault="00E91F8F" w:rsidP="005A68B0">
            <w:pPr>
              <w:rPr>
                <w:rFonts w:ascii="Aptos" w:hAnsi="Aptos"/>
              </w:rPr>
            </w:pPr>
            <w:r w:rsidRPr="005276AC">
              <w:rPr>
                <w:rFonts w:ascii="Aptos" w:hAnsi="Aptos"/>
              </w:rPr>
              <w:lastRenderedPageBreak/>
              <w:t>CP-</w:t>
            </w:r>
            <w:r>
              <w:rPr>
                <w:rFonts w:ascii="Aptos" w:hAnsi="Aptos"/>
              </w:rPr>
              <w:t>1</w:t>
            </w:r>
            <w:r w:rsidR="00CE0A80">
              <w:rPr>
                <w:rFonts w:ascii="Aptos" w:hAnsi="Aptos"/>
              </w:rPr>
              <w:t>15</w:t>
            </w:r>
          </w:p>
        </w:tc>
        <w:tc>
          <w:tcPr>
            <w:tcW w:w="2700" w:type="dxa"/>
          </w:tcPr>
          <w:p w14:paraId="7FFEDB99" w14:textId="79FA4FEB"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Crear tramo – Enviar formulario con el campo “Departure Time” con una fecha posterior a la fecha del límite superior (2200/12/31 23:59)</w:t>
            </w:r>
          </w:p>
          <w:p w14:paraId="26D81708" w14:textId="702CAEFF"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4AF844D4" w14:textId="18D77CCE"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DD410F">
              <w:rPr>
                <w:rFonts w:ascii="Aptos" w:hAnsi="Aptos"/>
              </w:rPr>
              <w:t xml:space="preserve">Error de validación del campo “Departure Time”: </w:t>
            </w:r>
            <w:r>
              <w:rPr>
                <w:rFonts w:ascii="Aptos" w:hAnsi="Aptos"/>
              </w:rPr>
              <w:t>“</w:t>
            </w:r>
            <w:r w:rsidRPr="00DD410F">
              <w:rPr>
                <w:rFonts w:ascii="Aptos" w:hAnsi="Aptos"/>
              </w:rPr>
              <w:t>Must be between 1960/01/01 00:00 and 2200/12/31 23:59.</w:t>
            </w:r>
            <w:r>
              <w:rPr>
                <w:rFonts w:ascii="Aptos" w:hAnsi="Aptos"/>
              </w:rPr>
              <w:t>”</w:t>
            </w:r>
          </w:p>
        </w:tc>
        <w:tc>
          <w:tcPr>
            <w:tcW w:w="1350" w:type="dxa"/>
          </w:tcPr>
          <w:p w14:paraId="31755853" w14:textId="0B16E740"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7DCA43C9" w14:textId="7FD7D08D"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B503C8" w:rsidRPr="005276AC" w14:paraId="17B29B5A"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2D0CABAC" w14:textId="6F76145C" w:rsidR="00B503C8" w:rsidRPr="005276AC" w:rsidRDefault="00B503C8" w:rsidP="00551EEA">
            <w:pPr>
              <w:rPr>
                <w:rFonts w:ascii="Aptos" w:hAnsi="Aptos"/>
              </w:rPr>
            </w:pPr>
            <w:r w:rsidRPr="005276AC">
              <w:rPr>
                <w:rFonts w:ascii="Aptos" w:hAnsi="Aptos"/>
              </w:rPr>
              <w:t>CP-</w:t>
            </w:r>
            <w:r>
              <w:rPr>
                <w:rFonts w:ascii="Aptos" w:hAnsi="Aptos"/>
              </w:rPr>
              <w:t>1</w:t>
            </w:r>
            <w:r w:rsidR="00CE0A80">
              <w:rPr>
                <w:rFonts w:ascii="Aptos" w:hAnsi="Aptos"/>
              </w:rPr>
              <w:t>16</w:t>
            </w:r>
          </w:p>
        </w:tc>
        <w:tc>
          <w:tcPr>
            <w:tcW w:w="2700" w:type="dxa"/>
          </w:tcPr>
          <w:p w14:paraId="5A229DFB" w14:textId="114462A2" w:rsidR="00B503C8" w:rsidRPr="00C611BB" w:rsidRDefault="00B503C8"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tramo – Enviar formulario con el campo “Departure Time” con una fecha </w:t>
            </w:r>
            <w:r w:rsidR="00E15C84" w:rsidRPr="00C611BB">
              <w:rPr>
                <w:rFonts w:ascii="Aptos" w:hAnsi="Aptos"/>
                <w:lang w:val="es-ES"/>
              </w:rPr>
              <w:t>anterior</w:t>
            </w:r>
            <w:r w:rsidRPr="00C611BB">
              <w:rPr>
                <w:rFonts w:ascii="Aptos" w:hAnsi="Aptos"/>
                <w:lang w:val="es-ES"/>
              </w:rPr>
              <w:t xml:space="preserve"> a la fecha del límite </w:t>
            </w:r>
            <w:r w:rsidR="00E15C84" w:rsidRPr="00C611BB">
              <w:rPr>
                <w:rFonts w:ascii="Aptos" w:hAnsi="Aptos"/>
                <w:lang w:val="es-ES"/>
              </w:rPr>
              <w:t>inferior</w:t>
            </w:r>
            <w:r w:rsidRPr="00C611BB">
              <w:rPr>
                <w:rFonts w:ascii="Aptos" w:hAnsi="Aptos"/>
                <w:lang w:val="es-ES"/>
              </w:rPr>
              <w:t xml:space="preserve"> (</w:t>
            </w:r>
            <w:r w:rsidR="00E15C84" w:rsidRPr="00C611BB">
              <w:rPr>
                <w:rFonts w:ascii="Aptos" w:hAnsi="Aptos"/>
                <w:lang w:val="es-ES"/>
              </w:rPr>
              <w:t>1960/01/01 00:00</w:t>
            </w:r>
            <w:r w:rsidRPr="00C611BB">
              <w:rPr>
                <w:rFonts w:ascii="Aptos" w:hAnsi="Aptos"/>
                <w:lang w:val="es-ES"/>
              </w:rPr>
              <w:t>)</w:t>
            </w:r>
          </w:p>
          <w:p w14:paraId="7D137E5F" w14:textId="77777777" w:rsidR="00B503C8" w:rsidRPr="00C611BB" w:rsidRDefault="00B503C8"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6FE3FAB2" w14:textId="77777777" w:rsidR="00B503C8" w:rsidRPr="005276AC" w:rsidRDefault="00B503C8"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DD410F">
              <w:rPr>
                <w:rFonts w:ascii="Aptos" w:hAnsi="Aptos"/>
              </w:rPr>
              <w:t xml:space="preserve">Error de validación del campo “Departure Time”: </w:t>
            </w:r>
            <w:r>
              <w:rPr>
                <w:rFonts w:ascii="Aptos" w:hAnsi="Aptos"/>
              </w:rPr>
              <w:t>“</w:t>
            </w:r>
            <w:r w:rsidRPr="00DD410F">
              <w:rPr>
                <w:rFonts w:ascii="Aptos" w:hAnsi="Aptos"/>
              </w:rPr>
              <w:t>Must be between 1960/01/01 00:00 and 2200/12/31 23:59.</w:t>
            </w:r>
            <w:r>
              <w:rPr>
                <w:rFonts w:ascii="Aptos" w:hAnsi="Aptos"/>
              </w:rPr>
              <w:t>”</w:t>
            </w:r>
          </w:p>
        </w:tc>
        <w:tc>
          <w:tcPr>
            <w:tcW w:w="1350" w:type="dxa"/>
          </w:tcPr>
          <w:p w14:paraId="181565FE" w14:textId="77777777" w:rsidR="00B503C8" w:rsidRPr="005276AC" w:rsidRDefault="00B503C8"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07F68756" w14:textId="77777777" w:rsidR="00B503C8" w:rsidRPr="005276AC" w:rsidRDefault="00B503C8"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5276AC" w14:paraId="5C2DE243" w14:textId="77777777" w:rsidTr="00ED54F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1802B395" w14:textId="1C1977F4"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17</w:t>
            </w:r>
          </w:p>
        </w:tc>
        <w:tc>
          <w:tcPr>
            <w:tcW w:w="2700" w:type="dxa"/>
          </w:tcPr>
          <w:p w14:paraId="55E49726" w14:textId="12D8D406"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Crear tramo – Enviar formulario con el campo “Arrival Time” con un formato incorrecto ( yyyy/mm/dd hh:mm)</w:t>
            </w:r>
          </w:p>
          <w:p w14:paraId="3AB01F77" w14:textId="2E54C94A"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11B3E4E3" w14:textId="234AA22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Error de validación del campo “Arrival Time”: “Invalid value.”</w:t>
            </w:r>
          </w:p>
        </w:tc>
        <w:tc>
          <w:tcPr>
            <w:tcW w:w="1350" w:type="dxa"/>
          </w:tcPr>
          <w:p w14:paraId="3D6084F9" w14:textId="08B22CD0"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3ADA1A40" w14:textId="1568B087"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A68B0" w14:paraId="79DFA3CA" w14:textId="77777777" w:rsidTr="00ED54FC">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674E1C73" w14:textId="600994CE"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18</w:t>
            </w:r>
          </w:p>
        </w:tc>
        <w:tc>
          <w:tcPr>
            <w:tcW w:w="2700" w:type="dxa"/>
          </w:tcPr>
          <w:p w14:paraId="0EF813ED" w14:textId="04AE8C5D"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Crear tramo – Enviar formulario con el campo “Arrival Time” con una fecha anterior a la fecha actual del sistema </w:t>
            </w:r>
            <w:r w:rsidR="00B503C8" w:rsidRPr="00C611BB">
              <w:rPr>
                <w:rFonts w:ascii="Aptos" w:hAnsi="Aptos"/>
                <w:lang w:val="es-ES"/>
              </w:rPr>
              <w:t>(2025</w:t>
            </w:r>
            <w:r w:rsidRPr="00C611BB">
              <w:rPr>
                <w:rFonts w:ascii="Aptos" w:hAnsi="Aptos"/>
                <w:lang w:val="es-ES"/>
              </w:rPr>
              <w:t>/01/01 00:00)</w:t>
            </w:r>
          </w:p>
          <w:p w14:paraId="3AA64823" w14:textId="6D41309B"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182A30D2" w14:textId="618EB676"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DD410F">
              <w:rPr>
                <w:rFonts w:ascii="Aptos" w:hAnsi="Aptos"/>
              </w:rPr>
              <w:t>Error de validación del campo “</w:t>
            </w:r>
            <w:r>
              <w:rPr>
                <w:rFonts w:ascii="Aptos" w:hAnsi="Aptos"/>
              </w:rPr>
              <w:t>Arrival</w:t>
            </w:r>
            <w:r w:rsidRPr="00DD410F">
              <w:rPr>
                <w:rFonts w:ascii="Aptos" w:hAnsi="Aptos"/>
              </w:rPr>
              <w:t xml:space="preserve"> Time”: </w:t>
            </w:r>
            <w:r>
              <w:rPr>
                <w:rFonts w:ascii="Aptos" w:hAnsi="Aptos"/>
              </w:rPr>
              <w:t>“</w:t>
            </w:r>
            <w:r w:rsidR="00AE22C9" w:rsidRPr="00AE22C9">
              <w:rPr>
                <w:rFonts w:ascii="Aptos" w:hAnsi="Aptos"/>
              </w:rPr>
              <w:t>For future flights, departure and arrival must be after the current moment (2025/01/01 00:00)</w:t>
            </w:r>
            <w:r w:rsidRPr="00DD410F">
              <w:rPr>
                <w:rFonts w:ascii="Aptos" w:hAnsi="Aptos"/>
              </w:rPr>
              <w:t>.</w:t>
            </w:r>
            <w:r>
              <w:rPr>
                <w:rFonts w:ascii="Aptos" w:hAnsi="Aptos"/>
              </w:rPr>
              <w:t>”</w:t>
            </w:r>
          </w:p>
        </w:tc>
        <w:tc>
          <w:tcPr>
            <w:tcW w:w="1350" w:type="dxa"/>
          </w:tcPr>
          <w:p w14:paraId="259FB46B" w14:textId="366DE1A2"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7AD93553" w14:textId="6C48F5E5"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5A68B0" w14:paraId="0CD0AB3B" w14:textId="77777777" w:rsidTr="00ED54F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139B794B" w14:textId="6E10B124" w:rsidR="005A68B0" w:rsidRPr="00DD410F" w:rsidRDefault="00E91F8F" w:rsidP="005A68B0">
            <w:pPr>
              <w:rPr>
                <w:rFonts w:ascii="Aptos" w:hAnsi="Aptos"/>
              </w:rPr>
            </w:pPr>
            <w:r w:rsidRPr="005276AC">
              <w:rPr>
                <w:rFonts w:ascii="Aptos" w:hAnsi="Aptos"/>
              </w:rPr>
              <w:t>CP-</w:t>
            </w:r>
            <w:r>
              <w:rPr>
                <w:rFonts w:ascii="Aptos" w:hAnsi="Aptos"/>
              </w:rPr>
              <w:t>1</w:t>
            </w:r>
            <w:r w:rsidR="00CE0A80">
              <w:rPr>
                <w:rFonts w:ascii="Aptos" w:hAnsi="Aptos"/>
              </w:rPr>
              <w:t>19</w:t>
            </w:r>
          </w:p>
        </w:tc>
        <w:tc>
          <w:tcPr>
            <w:tcW w:w="2700" w:type="dxa"/>
          </w:tcPr>
          <w:p w14:paraId="391FEDBF" w14:textId="62A82F38"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Crear tramo – Enviar formulario con el campo “Arrival Time” con la fecha actual del sistema ( 2025/01/01 00:00)</w:t>
            </w:r>
          </w:p>
          <w:p w14:paraId="4E88DDEE" w14:textId="0D9E96B5"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73B6C953" w14:textId="315148A6"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DD410F">
              <w:rPr>
                <w:rFonts w:ascii="Aptos" w:hAnsi="Aptos"/>
              </w:rPr>
              <w:t>Error de validación del campo “</w:t>
            </w:r>
            <w:r>
              <w:rPr>
                <w:rFonts w:ascii="Aptos" w:hAnsi="Aptos"/>
              </w:rPr>
              <w:t>Arrival</w:t>
            </w:r>
            <w:r w:rsidRPr="00DD410F">
              <w:rPr>
                <w:rFonts w:ascii="Aptos" w:hAnsi="Aptos"/>
              </w:rPr>
              <w:t xml:space="preserve"> Time”: </w:t>
            </w:r>
            <w:r>
              <w:rPr>
                <w:rFonts w:ascii="Aptos" w:hAnsi="Aptos"/>
              </w:rPr>
              <w:t>“</w:t>
            </w:r>
            <w:r w:rsidR="00AE22C9" w:rsidRPr="00AE22C9">
              <w:rPr>
                <w:rFonts w:ascii="Aptos" w:hAnsi="Aptos"/>
              </w:rPr>
              <w:t>For future flights, departure and arrival must be after the current moment (2025/01/01 00:00).</w:t>
            </w:r>
            <w:r>
              <w:rPr>
                <w:rFonts w:ascii="Aptos" w:hAnsi="Aptos"/>
              </w:rPr>
              <w:t>”</w:t>
            </w:r>
          </w:p>
        </w:tc>
        <w:tc>
          <w:tcPr>
            <w:tcW w:w="1350" w:type="dxa"/>
          </w:tcPr>
          <w:p w14:paraId="46567B80" w14:textId="3075D4ED"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7ECCAB32" w14:textId="460E3DA3"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276AC" w14:paraId="07E3A314" w14:textId="77777777" w:rsidTr="00ED54FC">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3C45B8E5" w14:textId="0BDB791F" w:rsidR="005A68B0" w:rsidRPr="00DD410F" w:rsidRDefault="00E91F8F" w:rsidP="005A68B0">
            <w:pPr>
              <w:rPr>
                <w:rFonts w:ascii="Aptos" w:hAnsi="Aptos"/>
              </w:rPr>
            </w:pPr>
            <w:r w:rsidRPr="005276AC">
              <w:rPr>
                <w:rFonts w:ascii="Aptos" w:hAnsi="Aptos"/>
              </w:rPr>
              <w:t>CP-</w:t>
            </w:r>
            <w:r>
              <w:rPr>
                <w:rFonts w:ascii="Aptos" w:hAnsi="Aptos"/>
              </w:rPr>
              <w:t>1</w:t>
            </w:r>
            <w:r w:rsidR="00CE0A80">
              <w:rPr>
                <w:rFonts w:ascii="Aptos" w:hAnsi="Aptos"/>
              </w:rPr>
              <w:t>20</w:t>
            </w:r>
          </w:p>
        </w:tc>
        <w:tc>
          <w:tcPr>
            <w:tcW w:w="2700" w:type="dxa"/>
          </w:tcPr>
          <w:p w14:paraId="5DD0A7A4" w14:textId="69285C0C"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Crear tramo – Enviar formulario con el campo “Arrival Time” con la fecha 2025/01/01 00:01 (valor límite)</w:t>
            </w:r>
          </w:p>
          <w:p w14:paraId="59D30773" w14:textId="117A5D9C"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0FD1B3F3" w14:textId="4C602275"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El tramo se crea correctamente</w:t>
            </w:r>
          </w:p>
        </w:tc>
        <w:tc>
          <w:tcPr>
            <w:tcW w:w="1350" w:type="dxa"/>
          </w:tcPr>
          <w:p w14:paraId="7AF13DB3" w14:textId="3376501B"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13D906B9" w14:textId="2B5F8257"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5276AC" w14:paraId="08BD4482" w14:textId="77777777" w:rsidTr="00ED54F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42F3EEC3" w14:textId="59953502"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21</w:t>
            </w:r>
          </w:p>
        </w:tc>
        <w:tc>
          <w:tcPr>
            <w:tcW w:w="2700" w:type="dxa"/>
          </w:tcPr>
          <w:p w14:paraId="684C3E68" w14:textId="5002F8EB"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Crear tramo – Enviar formulario con el campo “Arrival Time” con la fecha 2200/12/31 23:59 (valor límite)</w:t>
            </w:r>
          </w:p>
          <w:p w14:paraId="231B8708" w14:textId="476F4031" w:rsidR="00AE22C9" w:rsidRPr="00C611BB" w:rsidRDefault="00AE22C9"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72180FBA" w14:textId="1F16C423"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El tramo se crea correctamente</w:t>
            </w:r>
          </w:p>
        </w:tc>
        <w:tc>
          <w:tcPr>
            <w:tcW w:w="1350" w:type="dxa"/>
          </w:tcPr>
          <w:p w14:paraId="202039E6" w14:textId="5CEBE4A3"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0F59F29E" w14:textId="0A17FB35"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DD410F" w14:paraId="5BA1A1FC" w14:textId="77777777" w:rsidTr="00ED54FC">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5FF9F00A" w14:textId="1915A1E1"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22</w:t>
            </w:r>
          </w:p>
        </w:tc>
        <w:tc>
          <w:tcPr>
            <w:tcW w:w="2700" w:type="dxa"/>
          </w:tcPr>
          <w:p w14:paraId="69CB9028" w14:textId="1D1420BF"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Crear tramo – Enviar formulario con el campo “Arrival Time” con una fecha posterior a la fecha del límite superior (2200/12/31 23:59)</w:t>
            </w:r>
          </w:p>
          <w:p w14:paraId="127A8E0C" w14:textId="02A5540E"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0520D1D3" w14:textId="77777777" w:rsidR="005A68B0"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DD410F">
              <w:rPr>
                <w:rFonts w:ascii="Aptos" w:hAnsi="Aptos"/>
              </w:rPr>
              <w:t>Error de validación del campo “</w:t>
            </w:r>
            <w:r>
              <w:rPr>
                <w:rFonts w:ascii="Aptos" w:hAnsi="Aptos"/>
              </w:rPr>
              <w:t>Arrival</w:t>
            </w:r>
            <w:r w:rsidRPr="00DD410F">
              <w:rPr>
                <w:rFonts w:ascii="Aptos" w:hAnsi="Aptos"/>
              </w:rPr>
              <w:t xml:space="preserve"> Time”: </w:t>
            </w:r>
            <w:r>
              <w:rPr>
                <w:rFonts w:ascii="Aptos" w:hAnsi="Aptos"/>
              </w:rPr>
              <w:t>“</w:t>
            </w:r>
            <w:r w:rsidRPr="00DD410F">
              <w:rPr>
                <w:rFonts w:ascii="Aptos" w:hAnsi="Aptos"/>
              </w:rPr>
              <w:t>Must be between 1960/01/01 00:00 and 2200/12/31 23:59.</w:t>
            </w:r>
            <w:r>
              <w:rPr>
                <w:rFonts w:ascii="Aptos" w:hAnsi="Aptos"/>
              </w:rPr>
              <w:t>”</w:t>
            </w:r>
          </w:p>
          <w:p w14:paraId="02A810BE" w14:textId="356F2D12"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350" w:type="dxa"/>
          </w:tcPr>
          <w:p w14:paraId="04970D36" w14:textId="60AF3055"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31E28F56" w14:textId="550CCB30"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5276AC" w14:paraId="3F7BAF68"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707EF194" w14:textId="54A2EB29" w:rsidR="00E15C84" w:rsidRPr="005276AC" w:rsidRDefault="00E15C84" w:rsidP="00551EEA">
            <w:pPr>
              <w:rPr>
                <w:rFonts w:ascii="Aptos" w:hAnsi="Aptos"/>
              </w:rPr>
            </w:pPr>
            <w:r w:rsidRPr="005276AC">
              <w:rPr>
                <w:rFonts w:ascii="Aptos" w:hAnsi="Aptos"/>
              </w:rPr>
              <w:lastRenderedPageBreak/>
              <w:t>CP-</w:t>
            </w:r>
            <w:r>
              <w:rPr>
                <w:rFonts w:ascii="Aptos" w:hAnsi="Aptos"/>
              </w:rPr>
              <w:t>1</w:t>
            </w:r>
            <w:r w:rsidR="00CE0A80">
              <w:rPr>
                <w:rFonts w:ascii="Aptos" w:hAnsi="Aptos"/>
              </w:rPr>
              <w:t>23</w:t>
            </w:r>
          </w:p>
        </w:tc>
        <w:tc>
          <w:tcPr>
            <w:tcW w:w="2700" w:type="dxa"/>
          </w:tcPr>
          <w:p w14:paraId="5106BCEA" w14:textId="68677E41" w:rsidR="00E15C84" w:rsidRPr="00C611BB" w:rsidRDefault="00E15C84"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Crear tramo – Enviar formulario con el campo “Arrival Time” con una fecha anterior a la fecha del límite inferior (1960/01/01 00:00)</w:t>
            </w:r>
          </w:p>
          <w:p w14:paraId="0A8A4A7B" w14:textId="77777777" w:rsidR="00E15C84" w:rsidRPr="00C611BB" w:rsidRDefault="00E15C84"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7658129E" w14:textId="032CEF16" w:rsidR="00E15C84" w:rsidRPr="005276AC" w:rsidRDefault="00E15C84"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DD410F">
              <w:rPr>
                <w:rFonts w:ascii="Aptos" w:hAnsi="Aptos"/>
              </w:rPr>
              <w:t>Error de validación del campo “</w:t>
            </w:r>
            <w:r>
              <w:rPr>
                <w:rFonts w:ascii="Aptos" w:hAnsi="Aptos"/>
              </w:rPr>
              <w:t>Arrival</w:t>
            </w:r>
            <w:r w:rsidRPr="00DD410F">
              <w:rPr>
                <w:rFonts w:ascii="Aptos" w:hAnsi="Aptos"/>
              </w:rPr>
              <w:t xml:space="preserve"> Time”: </w:t>
            </w:r>
            <w:r>
              <w:rPr>
                <w:rFonts w:ascii="Aptos" w:hAnsi="Aptos"/>
              </w:rPr>
              <w:t>“</w:t>
            </w:r>
            <w:r w:rsidRPr="00DD410F">
              <w:rPr>
                <w:rFonts w:ascii="Aptos" w:hAnsi="Aptos"/>
              </w:rPr>
              <w:t>Must be between 1960/01/01 00:00 and 2200/12/31 23:59.</w:t>
            </w:r>
            <w:r>
              <w:rPr>
                <w:rFonts w:ascii="Aptos" w:hAnsi="Aptos"/>
              </w:rPr>
              <w:t>”</w:t>
            </w:r>
          </w:p>
        </w:tc>
        <w:tc>
          <w:tcPr>
            <w:tcW w:w="1350" w:type="dxa"/>
          </w:tcPr>
          <w:p w14:paraId="2BCF319C" w14:textId="77777777" w:rsidR="00E15C84" w:rsidRPr="005276AC" w:rsidRDefault="00E15C84"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6AEEB0A" w14:textId="77777777" w:rsidR="00E15C84" w:rsidRPr="005276AC" w:rsidRDefault="00E15C84"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A68B0" w14:paraId="0BFE02D3" w14:textId="77777777" w:rsidTr="00ED54FC">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3AEBF200" w14:textId="606C7536" w:rsidR="005A68B0" w:rsidRPr="005276AC" w:rsidRDefault="00E91F8F" w:rsidP="005A68B0">
            <w:pPr>
              <w:rPr>
                <w:rFonts w:ascii="Aptos" w:hAnsi="Aptos"/>
              </w:rPr>
            </w:pPr>
            <w:bookmarkStart w:id="6" w:name="_Hlk199073477"/>
            <w:r w:rsidRPr="005276AC">
              <w:rPr>
                <w:rFonts w:ascii="Aptos" w:hAnsi="Aptos"/>
              </w:rPr>
              <w:t>CP-</w:t>
            </w:r>
            <w:r>
              <w:rPr>
                <w:rFonts w:ascii="Aptos" w:hAnsi="Aptos"/>
              </w:rPr>
              <w:t>1</w:t>
            </w:r>
            <w:r w:rsidR="00CE0A80">
              <w:rPr>
                <w:rFonts w:ascii="Aptos" w:hAnsi="Aptos"/>
              </w:rPr>
              <w:t>24</w:t>
            </w:r>
          </w:p>
        </w:tc>
        <w:tc>
          <w:tcPr>
            <w:tcW w:w="2700" w:type="dxa"/>
          </w:tcPr>
          <w:p w14:paraId="08AFB588" w14:textId="2D4B08A1"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Crear tramo – Enviar formulario con el mismo aeropuerto en los campos “Departure Airport” y “Arrival  Airport”</w:t>
            </w:r>
          </w:p>
        </w:tc>
        <w:tc>
          <w:tcPr>
            <w:tcW w:w="2700" w:type="dxa"/>
          </w:tcPr>
          <w:p w14:paraId="57D3D97A" w14:textId="7AB8E61F" w:rsidR="005A68B0" w:rsidRPr="00E256AD"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u w:val="single"/>
              </w:rPr>
            </w:pPr>
            <w:r w:rsidRPr="00A571D4">
              <w:rPr>
                <w:rFonts w:ascii="Aptos" w:hAnsi="Aptos"/>
              </w:rPr>
              <w:t>Error de validación de</w:t>
            </w:r>
            <w:r w:rsidR="00E256AD">
              <w:rPr>
                <w:rFonts w:ascii="Aptos" w:hAnsi="Aptos"/>
              </w:rPr>
              <w:t xml:space="preserve">l </w:t>
            </w:r>
            <w:r w:rsidRPr="00A571D4">
              <w:rPr>
                <w:rFonts w:ascii="Aptos" w:hAnsi="Aptos"/>
              </w:rPr>
              <w:t>campo  “Arriv</w:t>
            </w:r>
            <w:r>
              <w:rPr>
                <w:rFonts w:ascii="Aptos" w:hAnsi="Aptos"/>
              </w:rPr>
              <w:t>al</w:t>
            </w:r>
            <w:r w:rsidRPr="00A571D4">
              <w:rPr>
                <w:rFonts w:ascii="Aptos" w:hAnsi="Aptos"/>
              </w:rPr>
              <w:t xml:space="preserve"> Airport”: </w:t>
            </w:r>
            <w:r>
              <w:rPr>
                <w:rFonts w:ascii="Aptos" w:hAnsi="Aptos"/>
              </w:rPr>
              <w:t>“</w:t>
            </w:r>
            <w:r w:rsidR="00E256AD" w:rsidRPr="00E256AD">
              <w:rPr>
                <w:rFonts w:ascii="Aptos" w:hAnsi="Aptos"/>
              </w:rPr>
              <w:t>The departure and arrival airports cannot be the same.</w:t>
            </w:r>
            <w:r w:rsidR="00E256AD">
              <w:rPr>
                <w:rFonts w:ascii="Aptos" w:hAnsi="Aptos"/>
              </w:rPr>
              <w:t>”</w:t>
            </w:r>
          </w:p>
        </w:tc>
        <w:tc>
          <w:tcPr>
            <w:tcW w:w="1350" w:type="dxa"/>
          </w:tcPr>
          <w:p w14:paraId="754B0A90" w14:textId="3BDE1508" w:rsidR="005A68B0" w:rsidRPr="00A571D4"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5AE13012" w14:textId="66DBCD59" w:rsidR="005A68B0" w:rsidRPr="00A571D4"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8415EB" w14:paraId="745E43A5" w14:textId="77777777" w:rsidTr="00ED54F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74799EFB" w14:textId="7DAA8BAE" w:rsidR="005A68B0" w:rsidRPr="008415EB" w:rsidRDefault="00E91F8F" w:rsidP="005A68B0">
            <w:pPr>
              <w:rPr>
                <w:rFonts w:ascii="Aptos" w:hAnsi="Aptos"/>
              </w:rPr>
            </w:pPr>
            <w:r w:rsidRPr="005276AC">
              <w:rPr>
                <w:rFonts w:ascii="Aptos" w:hAnsi="Aptos"/>
              </w:rPr>
              <w:t>CP-</w:t>
            </w:r>
            <w:r>
              <w:rPr>
                <w:rFonts w:ascii="Aptos" w:hAnsi="Aptos"/>
              </w:rPr>
              <w:t>1</w:t>
            </w:r>
            <w:r w:rsidR="00CE0A80">
              <w:rPr>
                <w:rFonts w:ascii="Aptos" w:hAnsi="Aptos"/>
              </w:rPr>
              <w:t>25</w:t>
            </w:r>
          </w:p>
        </w:tc>
        <w:tc>
          <w:tcPr>
            <w:tcW w:w="2700" w:type="dxa"/>
          </w:tcPr>
          <w:p w14:paraId="78D4F9A4" w14:textId="3296D2BE"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Crear tramo – Enviar formulario con una fecha y hora en el campo “Departure Time” posterior a la fecha y hora en el campo “Arrival Time”</w:t>
            </w:r>
          </w:p>
        </w:tc>
        <w:tc>
          <w:tcPr>
            <w:tcW w:w="2700" w:type="dxa"/>
          </w:tcPr>
          <w:p w14:paraId="0A07D0BF" w14:textId="2B4CC53F" w:rsidR="00E256AD" w:rsidRPr="00E256AD" w:rsidRDefault="005A68B0" w:rsidP="00E256AD">
            <w:pPr>
              <w:cnfStyle w:val="000000100000" w:firstRow="0" w:lastRow="0" w:firstColumn="0" w:lastColumn="0" w:oddVBand="0" w:evenVBand="0" w:oddHBand="1" w:evenHBand="0" w:firstRowFirstColumn="0" w:firstRowLastColumn="0" w:lastRowFirstColumn="0" w:lastRowLastColumn="0"/>
              <w:rPr>
                <w:rFonts w:ascii="Aptos" w:hAnsi="Aptos"/>
              </w:rPr>
            </w:pPr>
            <w:r w:rsidRPr="00E256AD">
              <w:rPr>
                <w:rFonts w:ascii="Aptos" w:hAnsi="Aptos"/>
              </w:rPr>
              <w:t xml:space="preserve">Error de validación </w:t>
            </w:r>
            <w:r w:rsidR="00E256AD">
              <w:rPr>
                <w:rFonts w:ascii="Aptos" w:hAnsi="Aptos"/>
              </w:rPr>
              <w:t xml:space="preserve">del campo </w:t>
            </w:r>
            <w:r w:rsidRPr="00E256AD">
              <w:rPr>
                <w:rFonts w:ascii="Aptos" w:hAnsi="Aptos"/>
              </w:rPr>
              <w:t>“Arrival Time” : “</w:t>
            </w:r>
            <w:r w:rsidR="00E256AD" w:rsidRPr="00E256AD">
              <w:rPr>
                <w:rFonts w:ascii="Aptos" w:hAnsi="Aptos"/>
              </w:rPr>
              <w:t>The arrival time must be later than the departure time.</w:t>
            </w:r>
            <w:r w:rsidR="00E256AD">
              <w:rPr>
                <w:rFonts w:ascii="Aptos" w:hAnsi="Aptos"/>
              </w:rPr>
              <w:t>”</w:t>
            </w:r>
            <w:r w:rsidR="00E256AD" w:rsidRPr="00E256AD">
              <w:rPr>
                <w:rFonts w:ascii="Aptos" w:hAnsi="Aptos"/>
              </w:rPr>
              <w:t xml:space="preserve"> </w:t>
            </w:r>
          </w:p>
          <w:p w14:paraId="1D7A0F87" w14:textId="68DFE15D" w:rsidR="005A68B0" w:rsidRPr="00E256AD"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350" w:type="dxa"/>
          </w:tcPr>
          <w:p w14:paraId="6EB266C3" w14:textId="51D999D0" w:rsidR="005A68B0" w:rsidRPr="008415E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D1D33EF" w14:textId="1961B22A" w:rsidR="005A68B0" w:rsidRPr="008415E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8415EB" w14:paraId="371E02A2"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34CE60E6" w14:textId="1818FD4A"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26</w:t>
            </w:r>
          </w:p>
        </w:tc>
        <w:tc>
          <w:tcPr>
            <w:tcW w:w="2700" w:type="dxa"/>
          </w:tcPr>
          <w:p w14:paraId="6C681E70" w14:textId="5F1F9D16"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Crear tramo – Enviar formulario con la misma fecha y hora en el campo “Departure Time” y en el campo “Arrival Time”</w:t>
            </w:r>
          </w:p>
        </w:tc>
        <w:tc>
          <w:tcPr>
            <w:tcW w:w="2700" w:type="dxa"/>
          </w:tcPr>
          <w:p w14:paraId="71648D95" w14:textId="6969A1A9" w:rsidR="005A68B0" w:rsidRPr="00087D16" w:rsidRDefault="00087D16"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E256AD">
              <w:rPr>
                <w:rFonts w:ascii="Aptos" w:hAnsi="Aptos"/>
              </w:rPr>
              <w:t xml:space="preserve">Error de validación </w:t>
            </w:r>
            <w:r>
              <w:rPr>
                <w:rFonts w:ascii="Aptos" w:hAnsi="Aptos"/>
              </w:rPr>
              <w:t xml:space="preserve">del campo </w:t>
            </w:r>
            <w:r w:rsidRPr="00E256AD">
              <w:rPr>
                <w:rFonts w:ascii="Aptos" w:hAnsi="Aptos"/>
              </w:rPr>
              <w:t>“Arrival Time”: “The arrival time must be later than the departure time.</w:t>
            </w:r>
            <w:r>
              <w:rPr>
                <w:rFonts w:ascii="Aptos" w:hAnsi="Aptos"/>
              </w:rPr>
              <w:t>”</w:t>
            </w:r>
            <w:r w:rsidRPr="00E256AD">
              <w:rPr>
                <w:rFonts w:ascii="Aptos" w:hAnsi="Aptos"/>
              </w:rPr>
              <w:t xml:space="preserve"> </w:t>
            </w:r>
          </w:p>
        </w:tc>
        <w:tc>
          <w:tcPr>
            <w:tcW w:w="1350" w:type="dxa"/>
          </w:tcPr>
          <w:p w14:paraId="39987C19" w14:textId="23EEAC76" w:rsidR="005A68B0" w:rsidRPr="008415E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29DDA55F" w14:textId="53FCBF23" w:rsidR="005A68B0" w:rsidRPr="008415E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bookmarkEnd w:id="6"/>
      <w:tr w:rsidR="005A68B0" w:rsidRPr="005276AC" w14:paraId="4F5C285E"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05C964B3" w14:textId="3BA119F2" w:rsidR="005A68B0" w:rsidRPr="005276AC" w:rsidRDefault="00E91F8F" w:rsidP="005A68B0">
            <w:pPr>
              <w:rPr>
                <w:rFonts w:ascii="Aptos" w:hAnsi="Aptos"/>
                <w:u w:val="single"/>
              </w:rPr>
            </w:pPr>
            <w:r w:rsidRPr="005276AC">
              <w:rPr>
                <w:rFonts w:ascii="Aptos" w:hAnsi="Aptos"/>
              </w:rPr>
              <w:t>CP-</w:t>
            </w:r>
            <w:r>
              <w:rPr>
                <w:rFonts w:ascii="Aptos" w:hAnsi="Aptos"/>
              </w:rPr>
              <w:t>1</w:t>
            </w:r>
            <w:r w:rsidR="00CE0A80">
              <w:rPr>
                <w:rFonts w:ascii="Aptos" w:hAnsi="Aptos"/>
              </w:rPr>
              <w:t>27</w:t>
            </w:r>
          </w:p>
        </w:tc>
        <w:tc>
          <w:tcPr>
            <w:tcW w:w="2700" w:type="dxa"/>
          </w:tcPr>
          <w:p w14:paraId="1463E487" w14:textId="7777777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Actualizar tramo – Enviar formulario con datos válidos</w:t>
            </w:r>
          </w:p>
          <w:p w14:paraId="1A28CE71" w14:textId="5ADA3B91" w:rsidR="00AE22C9" w:rsidRPr="00C611BB" w:rsidRDefault="00AE22C9"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2A848D5C" w14:textId="5742D03B"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actualiza el tramo correctamente</w:t>
            </w:r>
          </w:p>
        </w:tc>
        <w:tc>
          <w:tcPr>
            <w:tcW w:w="1350" w:type="dxa"/>
          </w:tcPr>
          <w:p w14:paraId="3A2FC0C3" w14:textId="165AF3ED"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545155FA" w14:textId="223D7F4D"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276AC" w14:paraId="59BBA4CE"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1D85821B" w14:textId="57F2CFF3"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28</w:t>
            </w:r>
          </w:p>
        </w:tc>
        <w:tc>
          <w:tcPr>
            <w:tcW w:w="2700" w:type="dxa"/>
          </w:tcPr>
          <w:p w14:paraId="25DD0520" w14:textId="393B4DD3"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Actualizar tramo – Enviar formulario con todos los campos obligatorios a null</w:t>
            </w:r>
          </w:p>
          <w:p w14:paraId="2B1A62C2" w14:textId="77777777"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2E4B86EB" w14:textId="3325667A"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muestran errores de validación “not null” en cada campo obligatorio</w:t>
            </w:r>
          </w:p>
        </w:tc>
        <w:tc>
          <w:tcPr>
            <w:tcW w:w="1350" w:type="dxa"/>
          </w:tcPr>
          <w:p w14:paraId="2283A211" w14:textId="3A4C8265"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2EED1E99" w14:textId="2C4981CB"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5276AC" w14:paraId="6AD1ECFA"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0EAE48C8" w14:textId="17A12BC7"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29</w:t>
            </w:r>
          </w:p>
        </w:tc>
        <w:tc>
          <w:tcPr>
            <w:tcW w:w="2700" w:type="dxa"/>
          </w:tcPr>
          <w:p w14:paraId="4F2AE13E" w14:textId="3CD93375"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Actualizar tramo – Enviar formulario con algún campo obligatorio a null</w:t>
            </w:r>
          </w:p>
          <w:p w14:paraId="3B0FF764" w14:textId="7777777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6E92986F" w14:textId="7397E0E0"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“not null” en el campo obligatorio</w:t>
            </w:r>
          </w:p>
        </w:tc>
        <w:tc>
          <w:tcPr>
            <w:tcW w:w="1350" w:type="dxa"/>
          </w:tcPr>
          <w:p w14:paraId="08EEC3C1" w14:textId="2433387B"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AD8661B" w14:textId="1B0513E7"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A68B0" w14:paraId="004C88C7"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127D247D" w14:textId="22FE732D"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30</w:t>
            </w:r>
          </w:p>
        </w:tc>
        <w:tc>
          <w:tcPr>
            <w:tcW w:w="2700" w:type="dxa"/>
          </w:tcPr>
          <w:p w14:paraId="65ED9804" w14:textId="249AD542"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Actualizar tramo – Enviar formulario con el campo “Flight Number” con un valor que no sigue el formato (empezar con el código IATA de la aerolínea del </w:t>
            </w:r>
            <w:r w:rsidR="00AE22C9" w:rsidRPr="00C611BB">
              <w:rPr>
                <w:rFonts w:ascii="Aptos" w:hAnsi="Aptos"/>
                <w:lang w:val="es-ES"/>
              </w:rPr>
              <w:t>gerente)</w:t>
            </w:r>
          </w:p>
          <w:p w14:paraId="66EDABAA" w14:textId="77777777"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46DF8D45" w14:textId="707057C1" w:rsidR="005A68B0" w:rsidRPr="00A365EA"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u w:val="single"/>
              </w:rPr>
            </w:pPr>
            <w:r w:rsidRPr="00A365EA">
              <w:rPr>
                <w:rFonts w:ascii="Aptos" w:hAnsi="Aptos"/>
              </w:rPr>
              <w:t>Er</w:t>
            </w:r>
            <w:r>
              <w:rPr>
                <w:rFonts w:ascii="Aptos" w:hAnsi="Aptos"/>
              </w:rPr>
              <w:t xml:space="preserve">ror de validación del campo “Flight Number”: </w:t>
            </w:r>
            <w:r w:rsidRPr="00A365EA">
              <w:rPr>
                <w:rFonts w:ascii="Aptos" w:hAnsi="Aptos"/>
              </w:rPr>
              <w:t>“</w:t>
            </w:r>
            <w:r w:rsidR="00AE22C9" w:rsidRPr="00E91F8F">
              <w:rPr>
                <w:rFonts w:ascii="Aptos" w:hAnsi="Aptos"/>
              </w:rPr>
              <w:t>Flight number must start by the airlines IATA code, followed by 4 digits.</w:t>
            </w:r>
            <w:r w:rsidRPr="00A365EA">
              <w:rPr>
                <w:rFonts w:ascii="Aptos" w:hAnsi="Aptos"/>
              </w:rPr>
              <w:t>”</w:t>
            </w:r>
          </w:p>
        </w:tc>
        <w:tc>
          <w:tcPr>
            <w:tcW w:w="1350" w:type="dxa"/>
          </w:tcPr>
          <w:p w14:paraId="093B7B38" w14:textId="5C0A8DB7" w:rsidR="005A68B0" w:rsidRPr="00A365EA"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9F2BD14" w14:textId="2CD93F83" w:rsidR="005A68B0" w:rsidRPr="00A365EA"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A365EA" w14:paraId="4D1CB1D5"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1327EBF9" w14:textId="7CB81D28" w:rsidR="005A68B0" w:rsidRPr="00A365EA" w:rsidRDefault="00E91F8F" w:rsidP="005A68B0">
            <w:pPr>
              <w:rPr>
                <w:rFonts w:ascii="Aptos" w:hAnsi="Aptos"/>
              </w:rPr>
            </w:pPr>
            <w:r w:rsidRPr="005276AC">
              <w:rPr>
                <w:rFonts w:ascii="Aptos" w:hAnsi="Aptos"/>
              </w:rPr>
              <w:t>CP-</w:t>
            </w:r>
            <w:r>
              <w:rPr>
                <w:rFonts w:ascii="Aptos" w:hAnsi="Aptos"/>
              </w:rPr>
              <w:t>1</w:t>
            </w:r>
            <w:r w:rsidR="00CE0A80">
              <w:rPr>
                <w:rFonts w:ascii="Aptos" w:hAnsi="Aptos"/>
              </w:rPr>
              <w:t>31</w:t>
            </w:r>
          </w:p>
        </w:tc>
        <w:tc>
          <w:tcPr>
            <w:tcW w:w="2700" w:type="dxa"/>
          </w:tcPr>
          <w:p w14:paraId="7D947357" w14:textId="62AE5B18"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Actualizar tramo – Enviar formulario con el campo “Flight Number” con un valor que no sigue el formato (3 letras y 4 </w:t>
            </w:r>
            <w:r w:rsidR="00AE22C9" w:rsidRPr="00C611BB">
              <w:rPr>
                <w:rFonts w:ascii="Aptos" w:hAnsi="Aptos"/>
                <w:lang w:val="es-ES"/>
              </w:rPr>
              <w:t>números)</w:t>
            </w:r>
          </w:p>
          <w:p w14:paraId="4319CE8B" w14:textId="7777777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501572CD" w14:textId="57F3399B" w:rsidR="005A68B0" w:rsidRPr="00A365EA"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A365EA">
              <w:rPr>
                <w:rFonts w:ascii="Aptos" w:hAnsi="Aptos"/>
              </w:rPr>
              <w:t>Er</w:t>
            </w:r>
            <w:r>
              <w:rPr>
                <w:rFonts w:ascii="Aptos" w:hAnsi="Aptos"/>
              </w:rPr>
              <w:t>ror de validación del campo “Flight Number”: “</w:t>
            </w:r>
            <w:r w:rsidR="00AE22C9" w:rsidRPr="00E91F8F">
              <w:rPr>
                <w:rFonts w:ascii="Aptos" w:hAnsi="Aptos"/>
              </w:rPr>
              <w:t>Flight number must start by the airlines IATA code, followed by 4 digits.</w:t>
            </w:r>
            <w:r w:rsidRPr="00AE22C9">
              <w:rPr>
                <w:rFonts w:ascii="Aptos" w:hAnsi="Aptos"/>
              </w:rPr>
              <w:t>"</w:t>
            </w:r>
          </w:p>
        </w:tc>
        <w:tc>
          <w:tcPr>
            <w:tcW w:w="1350" w:type="dxa"/>
          </w:tcPr>
          <w:p w14:paraId="61E2072D" w14:textId="1BEB86D1" w:rsidR="005A68B0" w:rsidRPr="00A365EA"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373A27FC" w14:textId="25666014" w:rsidR="005A68B0" w:rsidRPr="00A365EA"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A68B0" w14:paraId="5A34D8AC"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60DF1690" w14:textId="29517333" w:rsidR="005A68B0" w:rsidRPr="00A365EA" w:rsidRDefault="00E91F8F" w:rsidP="005A68B0">
            <w:pPr>
              <w:rPr>
                <w:rFonts w:ascii="Aptos" w:hAnsi="Aptos"/>
              </w:rPr>
            </w:pPr>
            <w:r w:rsidRPr="005276AC">
              <w:rPr>
                <w:rFonts w:ascii="Aptos" w:hAnsi="Aptos"/>
              </w:rPr>
              <w:t>CP-</w:t>
            </w:r>
            <w:r>
              <w:rPr>
                <w:rFonts w:ascii="Aptos" w:hAnsi="Aptos"/>
              </w:rPr>
              <w:t>1</w:t>
            </w:r>
            <w:r w:rsidR="00CE0A80">
              <w:rPr>
                <w:rFonts w:ascii="Aptos" w:hAnsi="Aptos"/>
              </w:rPr>
              <w:t>32</w:t>
            </w:r>
          </w:p>
        </w:tc>
        <w:tc>
          <w:tcPr>
            <w:tcW w:w="2700" w:type="dxa"/>
          </w:tcPr>
          <w:p w14:paraId="69717883" w14:textId="374B8ABA"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Actualizar tramo – Enviar formulario con el campo “Flight Number” con un tamaño inferior al límite inferior ( 7 </w:t>
            </w:r>
            <w:r w:rsidR="00087D16" w:rsidRPr="00C611BB">
              <w:rPr>
                <w:rFonts w:ascii="Aptos" w:hAnsi="Aptos"/>
                <w:lang w:val="es-ES"/>
              </w:rPr>
              <w:t>caracteres)</w:t>
            </w:r>
          </w:p>
          <w:p w14:paraId="41293080" w14:textId="77777777"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u w:val="single"/>
                <w:lang w:val="es-ES"/>
              </w:rPr>
            </w:pPr>
          </w:p>
        </w:tc>
        <w:tc>
          <w:tcPr>
            <w:tcW w:w="2700" w:type="dxa"/>
          </w:tcPr>
          <w:p w14:paraId="64368274" w14:textId="7C9A3FE8" w:rsidR="005A68B0" w:rsidRPr="00A365EA"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A365EA">
              <w:rPr>
                <w:rFonts w:ascii="Aptos" w:hAnsi="Aptos"/>
              </w:rPr>
              <w:t>Er</w:t>
            </w:r>
            <w:r>
              <w:rPr>
                <w:rFonts w:ascii="Aptos" w:hAnsi="Aptos"/>
              </w:rPr>
              <w:t>ror de validación del campo “Flight Number”: “</w:t>
            </w:r>
            <w:r w:rsidR="00AE22C9" w:rsidRPr="00E91F8F">
              <w:rPr>
                <w:rFonts w:ascii="Aptos" w:hAnsi="Aptos"/>
              </w:rPr>
              <w:t>Flight number must start by the airlines IATA code, followed by 4 digits.</w:t>
            </w:r>
            <w:r>
              <w:rPr>
                <w:rFonts w:ascii="Aptos" w:hAnsi="Aptos"/>
              </w:rPr>
              <w:t>”</w:t>
            </w:r>
          </w:p>
        </w:tc>
        <w:tc>
          <w:tcPr>
            <w:tcW w:w="1350" w:type="dxa"/>
          </w:tcPr>
          <w:p w14:paraId="1A3781D2" w14:textId="359FB187" w:rsidR="005A68B0" w:rsidRPr="00A365EA"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5E7C1B6C" w14:textId="6380B0C9" w:rsidR="005A68B0" w:rsidRPr="00A365EA"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5A68B0" w14:paraId="6A37953D"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3869218A" w14:textId="7B21527D" w:rsidR="005A68B0" w:rsidRPr="00A365EA" w:rsidRDefault="00E91F8F" w:rsidP="005A68B0">
            <w:pPr>
              <w:rPr>
                <w:rFonts w:ascii="Aptos" w:hAnsi="Aptos"/>
              </w:rPr>
            </w:pPr>
            <w:r w:rsidRPr="005276AC">
              <w:rPr>
                <w:rFonts w:ascii="Aptos" w:hAnsi="Aptos"/>
              </w:rPr>
              <w:lastRenderedPageBreak/>
              <w:t>CP-</w:t>
            </w:r>
            <w:r>
              <w:rPr>
                <w:rFonts w:ascii="Aptos" w:hAnsi="Aptos"/>
              </w:rPr>
              <w:t>1</w:t>
            </w:r>
            <w:r w:rsidR="00CE0A80">
              <w:rPr>
                <w:rFonts w:ascii="Aptos" w:hAnsi="Aptos"/>
              </w:rPr>
              <w:t>33</w:t>
            </w:r>
          </w:p>
        </w:tc>
        <w:tc>
          <w:tcPr>
            <w:tcW w:w="2700" w:type="dxa"/>
          </w:tcPr>
          <w:p w14:paraId="343889EB" w14:textId="7EB79C4C"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Actualizar tramo – Enviar formulario con el campo “Flight Number” con un tamaño superior al límite superior </w:t>
            </w:r>
            <w:r w:rsidR="00E256AD" w:rsidRPr="00C611BB">
              <w:rPr>
                <w:rFonts w:ascii="Aptos" w:hAnsi="Aptos"/>
                <w:lang w:val="es-ES"/>
              </w:rPr>
              <w:t>(7</w:t>
            </w:r>
            <w:r w:rsidRPr="00C611BB">
              <w:rPr>
                <w:rFonts w:ascii="Aptos" w:hAnsi="Aptos"/>
                <w:lang w:val="es-ES"/>
              </w:rPr>
              <w:t xml:space="preserve"> </w:t>
            </w:r>
            <w:r w:rsidR="00E256AD" w:rsidRPr="00C611BB">
              <w:rPr>
                <w:rFonts w:ascii="Aptos" w:hAnsi="Aptos"/>
                <w:lang w:val="es-ES"/>
              </w:rPr>
              <w:t>caracteres)</w:t>
            </w:r>
          </w:p>
          <w:p w14:paraId="780FCD97" w14:textId="7777777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114F162A" w14:textId="49FF087B" w:rsidR="005A68B0" w:rsidRPr="00A365EA"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A365EA">
              <w:rPr>
                <w:rFonts w:ascii="Aptos" w:hAnsi="Aptos"/>
              </w:rPr>
              <w:t>Er</w:t>
            </w:r>
            <w:r>
              <w:rPr>
                <w:rFonts w:ascii="Aptos" w:hAnsi="Aptos"/>
              </w:rPr>
              <w:t>ror de validación del campo “Flight Number”: “</w:t>
            </w:r>
            <w:r w:rsidR="00AE22C9" w:rsidRPr="00E91F8F">
              <w:rPr>
                <w:rFonts w:ascii="Aptos" w:hAnsi="Aptos"/>
              </w:rPr>
              <w:t>Flight number must start by the airlines IATA code, followed by 4 digits.</w:t>
            </w:r>
            <w:r>
              <w:rPr>
                <w:rFonts w:ascii="Aptos" w:hAnsi="Aptos"/>
              </w:rPr>
              <w:t>”</w:t>
            </w:r>
          </w:p>
        </w:tc>
        <w:tc>
          <w:tcPr>
            <w:tcW w:w="1350" w:type="dxa"/>
          </w:tcPr>
          <w:p w14:paraId="221209EC" w14:textId="4A6A6B53" w:rsidR="005A68B0" w:rsidRPr="00A365EA"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29137336" w14:textId="5B0B00D6" w:rsidR="005A68B0" w:rsidRPr="00A365EA"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276AC" w14:paraId="71C7C783"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71652EF5" w14:textId="5DCBA3D7" w:rsidR="005A68B0" w:rsidRPr="00A365EA" w:rsidRDefault="00E91F8F" w:rsidP="005A68B0">
            <w:pPr>
              <w:rPr>
                <w:rFonts w:ascii="Aptos" w:hAnsi="Aptos"/>
              </w:rPr>
            </w:pPr>
            <w:r w:rsidRPr="005276AC">
              <w:rPr>
                <w:rFonts w:ascii="Aptos" w:hAnsi="Aptos"/>
              </w:rPr>
              <w:t>CP-</w:t>
            </w:r>
            <w:r>
              <w:rPr>
                <w:rFonts w:ascii="Aptos" w:hAnsi="Aptos"/>
              </w:rPr>
              <w:t>1</w:t>
            </w:r>
            <w:r w:rsidR="00CE0A80">
              <w:rPr>
                <w:rFonts w:ascii="Aptos" w:hAnsi="Aptos"/>
              </w:rPr>
              <w:t>34</w:t>
            </w:r>
          </w:p>
        </w:tc>
        <w:tc>
          <w:tcPr>
            <w:tcW w:w="2700" w:type="dxa"/>
          </w:tcPr>
          <w:p w14:paraId="51C75920" w14:textId="54C99D52"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Actualizar tramo – Enviar formulario con el campo “Flight Number” con un tamaño correcto </w:t>
            </w:r>
            <w:r w:rsidR="00E256AD" w:rsidRPr="00C611BB">
              <w:rPr>
                <w:rFonts w:ascii="Aptos" w:hAnsi="Aptos"/>
                <w:lang w:val="es-ES"/>
              </w:rPr>
              <w:t>(7</w:t>
            </w:r>
            <w:r w:rsidRPr="00C611BB">
              <w:rPr>
                <w:rFonts w:ascii="Aptos" w:hAnsi="Aptos"/>
                <w:lang w:val="es-ES"/>
              </w:rPr>
              <w:t xml:space="preserve"> </w:t>
            </w:r>
            <w:r w:rsidR="00E256AD" w:rsidRPr="00C611BB">
              <w:rPr>
                <w:rFonts w:ascii="Aptos" w:hAnsi="Aptos"/>
                <w:lang w:val="es-ES"/>
              </w:rPr>
              <w:t>caracteres)</w:t>
            </w:r>
            <w:r w:rsidRPr="00C611BB">
              <w:rPr>
                <w:rFonts w:ascii="Aptos" w:hAnsi="Aptos"/>
                <w:lang w:val="es-ES"/>
              </w:rPr>
              <w:t xml:space="preserve"> y con formato correcto</w:t>
            </w:r>
          </w:p>
          <w:p w14:paraId="67B2FEA8" w14:textId="77777777"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58E071A9" w14:textId="6C8DEC3D"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El tramo </w:t>
            </w:r>
            <w:r w:rsidRPr="00C611BB">
              <w:rPr>
                <w:rFonts w:ascii="Aptos" w:hAnsi="Aptos"/>
                <w:u w:val="single"/>
                <w:lang w:val="es-ES"/>
              </w:rPr>
              <w:t>se</w:t>
            </w:r>
            <w:r w:rsidRPr="00C611BB">
              <w:rPr>
                <w:rFonts w:ascii="Aptos" w:hAnsi="Aptos"/>
                <w:lang w:val="es-ES"/>
              </w:rPr>
              <w:t xml:space="preserve"> actualiza correctamente</w:t>
            </w:r>
          </w:p>
        </w:tc>
        <w:tc>
          <w:tcPr>
            <w:tcW w:w="1350" w:type="dxa"/>
          </w:tcPr>
          <w:p w14:paraId="3575392F" w14:textId="6FA41C7A"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6D1FA347" w14:textId="502BE835"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DD410F" w14:paraId="39F93861"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183DDC03" w14:textId="3ADAFC04"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35</w:t>
            </w:r>
          </w:p>
        </w:tc>
        <w:tc>
          <w:tcPr>
            <w:tcW w:w="2700" w:type="dxa"/>
          </w:tcPr>
          <w:p w14:paraId="182E1677" w14:textId="6815CB39"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Actualizar tramo – Enviar formulario con el campo “Flight Number” con un valor duplicado</w:t>
            </w:r>
          </w:p>
          <w:p w14:paraId="3B208FA0" w14:textId="7777777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6B32B009" w14:textId="40349104"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A365EA">
              <w:rPr>
                <w:rFonts w:ascii="Aptos" w:hAnsi="Aptos"/>
              </w:rPr>
              <w:t>Er</w:t>
            </w:r>
            <w:r>
              <w:rPr>
                <w:rFonts w:ascii="Aptos" w:hAnsi="Aptos"/>
              </w:rPr>
              <w:t>ror de validación del campo “Flight Number”: “</w:t>
            </w:r>
            <w:r w:rsidRPr="00DD410F">
              <w:rPr>
                <w:rFonts w:ascii="Aptos" w:hAnsi="Aptos"/>
              </w:rPr>
              <w:t>This flight number already exists</w:t>
            </w:r>
            <w:r w:rsidR="00E256AD">
              <w:rPr>
                <w:rFonts w:ascii="Aptos" w:hAnsi="Aptos"/>
              </w:rPr>
              <w:t>.</w:t>
            </w:r>
            <w:r>
              <w:rPr>
                <w:rFonts w:ascii="Aptos" w:hAnsi="Aptos"/>
              </w:rPr>
              <w:t>”</w:t>
            </w:r>
          </w:p>
        </w:tc>
        <w:tc>
          <w:tcPr>
            <w:tcW w:w="1350" w:type="dxa"/>
          </w:tcPr>
          <w:p w14:paraId="12982AFB" w14:textId="05E55F8C"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72B58D43" w14:textId="3F782A9F"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276AC" w14:paraId="55C47793"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28F4B097" w14:textId="5CAB5568" w:rsidR="005A68B0" w:rsidRPr="00DD410F" w:rsidRDefault="00E91F8F" w:rsidP="005A68B0">
            <w:pPr>
              <w:rPr>
                <w:rFonts w:ascii="Aptos" w:hAnsi="Aptos"/>
              </w:rPr>
            </w:pPr>
            <w:r w:rsidRPr="005276AC">
              <w:rPr>
                <w:rFonts w:ascii="Aptos" w:hAnsi="Aptos"/>
              </w:rPr>
              <w:t>CP-</w:t>
            </w:r>
            <w:r>
              <w:rPr>
                <w:rFonts w:ascii="Aptos" w:hAnsi="Aptos"/>
              </w:rPr>
              <w:t>1</w:t>
            </w:r>
            <w:r w:rsidR="00CE0A80">
              <w:rPr>
                <w:rFonts w:ascii="Aptos" w:hAnsi="Aptos"/>
              </w:rPr>
              <w:t>36</w:t>
            </w:r>
          </w:p>
        </w:tc>
        <w:tc>
          <w:tcPr>
            <w:tcW w:w="2700" w:type="dxa"/>
          </w:tcPr>
          <w:p w14:paraId="4E27520B" w14:textId="272238C1"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Actualizar tramo – Enviar formulario con el campo “Departure Time” con un formato incorrecto ( yyyy/mm/dd hh:mm)</w:t>
            </w:r>
          </w:p>
          <w:p w14:paraId="55834AE2" w14:textId="77777777"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28DCA69B" w14:textId="0B1B7AE4"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Error de validación del campo “Departure Time”: “Invalid value.</w:t>
            </w:r>
            <w:r w:rsidR="00E256AD" w:rsidRPr="00C611BB">
              <w:rPr>
                <w:rFonts w:ascii="Aptos" w:hAnsi="Aptos"/>
                <w:lang w:val="es-ES"/>
              </w:rPr>
              <w:t>”</w:t>
            </w:r>
          </w:p>
        </w:tc>
        <w:tc>
          <w:tcPr>
            <w:tcW w:w="1350" w:type="dxa"/>
          </w:tcPr>
          <w:p w14:paraId="33F04E5E" w14:textId="4B8F2EA3"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24FB3F9F" w14:textId="0007E8C9"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5A68B0" w14:paraId="1ADCCB18"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6D2C20CF" w14:textId="64A13F84"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37</w:t>
            </w:r>
          </w:p>
        </w:tc>
        <w:tc>
          <w:tcPr>
            <w:tcW w:w="2700" w:type="dxa"/>
          </w:tcPr>
          <w:p w14:paraId="50F3A04E" w14:textId="66E7FEEE"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Actualizar tramo – Enviar formulario con el campo “Departure Time” con una fecha anterior a la fecha actual del sistema ( 2025/01/01 00:00)</w:t>
            </w:r>
          </w:p>
          <w:p w14:paraId="2D59BAF6" w14:textId="7777777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6666350C" w14:textId="17A69E08"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DD410F">
              <w:rPr>
                <w:rFonts w:ascii="Aptos" w:hAnsi="Aptos"/>
              </w:rPr>
              <w:t xml:space="preserve">Error de validación del campo “Departure Time”: </w:t>
            </w:r>
            <w:r w:rsidR="00E256AD">
              <w:rPr>
                <w:rFonts w:ascii="Aptos" w:hAnsi="Aptos"/>
              </w:rPr>
              <w:t>“</w:t>
            </w:r>
            <w:r w:rsidR="00E256AD" w:rsidRPr="00AE22C9">
              <w:rPr>
                <w:rFonts w:ascii="Aptos" w:hAnsi="Aptos"/>
              </w:rPr>
              <w:t>For future flights, departure and arrival must be after the current moment (2025/01/01 00:00).</w:t>
            </w:r>
            <w:r>
              <w:rPr>
                <w:rFonts w:ascii="Aptos" w:hAnsi="Aptos"/>
              </w:rPr>
              <w:t>”</w:t>
            </w:r>
          </w:p>
        </w:tc>
        <w:tc>
          <w:tcPr>
            <w:tcW w:w="1350" w:type="dxa"/>
          </w:tcPr>
          <w:p w14:paraId="7A0E0AB6" w14:textId="4EFD0692"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07BDE3E7" w14:textId="4A7A2463"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A68B0" w14:paraId="1D9819ED"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236817B6" w14:textId="7181B7C4" w:rsidR="005A68B0" w:rsidRPr="00DD410F" w:rsidRDefault="00E91F8F" w:rsidP="005A68B0">
            <w:pPr>
              <w:rPr>
                <w:rFonts w:ascii="Aptos" w:hAnsi="Aptos"/>
              </w:rPr>
            </w:pPr>
            <w:r w:rsidRPr="005276AC">
              <w:rPr>
                <w:rFonts w:ascii="Aptos" w:hAnsi="Aptos"/>
              </w:rPr>
              <w:t>CP-</w:t>
            </w:r>
            <w:r>
              <w:rPr>
                <w:rFonts w:ascii="Aptos" w:hAnsi="Aptos"/>
              </w:rPr>
              <w:t>1</w:t>
            </w:r>
            <w:r w:rsidR="00CE0A80">
              <w:rPr>
                <w:rFonts w:ascii="Aptos" w:hAnsi="Aptos"/>
              </w:rPr>
              <w:t>38</w:t>
            </w:r>
          </w:p>
        </w:tc>
        <w:tc>
          <w:tcPr>
            <w:tcW w:w="2700" w:type="dxa"/>
          </w:tcPr>
          <w:p w14:paraId="6B62593C" w14:textId="7ACEBD7E"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Actualizar tramo – Enviar formulario con el campo “Departure Time” con la fecha actual del sistema </w:t>
            </w:r>
            <w:r w:rsidR="00B503C8" w:rsidRPr="00C611BB">
              <w:rPr>
                <w:rFonts w:ascii="Aptos" w:hAnsi="Aptos"/>
                <w:lang w:val="es-ES"/>
              </w:rPr>
              <w:t>(2025</w:t>
            </w:r>
            <w:r w:rsidRPr="00C611BB">
              <w:rPr>
                <w:rFonts w:ascii="Aptos" w:hAnsi="Aptos"/>
                <w:lang w:val="es-ES"/>
              </w:rPr>
              <w:t>/01/01 00:00)</w:t>
            </w:r>
          </w:p>
          <w:p w14:paraId="370654E0" w14:textId="77777777"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08F2D571" w14:textId="1363771A"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DD410F">
              <w:rPr>
                <w:rFonts w:ascii="Aptos" w:hAnsi="Aptos"/>
              </w:rPr>
              <w:t xml:space="preserve">Error de validación del campo “Departure Time”: </w:t>
            </w:r>
            <w:r w:rsidR="00E256AD">
              <w:rPr>
                <w:rFonts w:ascii="Aptos" w:hAnsi="Aptos"/>
              </w:rPr>
              <w:t>“</w:t>
            </w:r>
            <w:r w:rsidR="00E256AD" w:rsidRPr="00AE22C9">
              <w:rPr>
                <w:rFonts w:ascii="Aptos" w:hAnsi="Aptos"/>
              </w:rPr>
              <w:t>For future flights, departure and arrival must be after the current moment (2025/01/01 00:00).</w:t>
            </w:r>
            <w:r>
              <w:rPr>
                <w:rFonts w:ascii="Aptos" w:hAnsi="Aptos"/>
              </w:rPr>
              <w:t>”</w:t>
            </w:r>
          </w:p>
        </w:tc>
        <w:tc>
          <w:tcPr>
            <w:tcW w:w="1350" w:type="dxa"/>
          </w:tcPr>
          <w:p w14:paraId="66F30F23" w14:textId="5BF1E355"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1598AFAC" w14:textId="4AD2BABD"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5276AC" w14:paraId="5B42B205"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6F2754AA" w14:textId="253B6230" w:rsidR="005A68B0" w:rsidRPr="00DD410F" w:rsidRDefault="00E91F8F" w:rsidP="005A68B0">
            <w:pPr>
              <w:rPr>
                <w:rFonts w:ascii="Aptos" w:hAnsi="Aptos"/>
              </w:rPr>
            </w:pPr>
            <w:r w:rsidRPr="005276AC">
              <w:rPr>
                <w:rFonts w:ascii="Aptos" w:hAnsi="Aptos"/>
              </w:rPr>
              <w:t>CP-</w:t>
            </w:r>
            <w:r>
              <w:rPr>
                <w:rFonts w:ascii="Aptos" w:hAnsi="Aptos"/>
              </w:rPr>
              <w:t>1</w:t>
            </w:r>
            <w:r w:rsidR="00CE0A80">
              <w:rPr>
                <w:rFonts w:ascii="Aptos" w:hAnsi="Aptos"/>
              </w:rPr>
              <w:t>39</w:t>
            </w:r>
          </w:p>
        </w:tc>
        <w:tc>
          <w:tcPr>
            <w:tcW w:w="2700" w:type="dxa"/>
          </w:tcPr>
          <w:p w14:paraId="52E7E71B" w14:textId="767507B1"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Actualizar tramo – Enviar formulario con el campo “Departure Time” con la fecha 2025/01/01 00:01 (valor límite).</w:t>
            </w:r>
          </w:p>
          <w:p w14:paraId="2599DFA3" w14:textId="7777777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1B25281D" w14:textId="68488401"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El tramo se actualiza correctamente</w:t>
            </w:r>
          </w:p>
        </w:tc>
        <w:tc>
          <w:tcPr>
            <w:tcW w:w="1350" w:type="dxa"/>
          </w:tcPr>
          <w:p w14:paraId="7B80A757" w14:textId="69AB1AFA"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11A0A766" w14:textId="1152C4CC"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5A68B0" w:rsidRPr="005276AC" w14:paraId="6EF3DEAF"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28B44BF9" w14:textId="145CF4F5"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40</w:t>
            </w:r>
          </w:p>
        </w:tc>
        <w:tc>
          <w:tcPr>
            <w:tcW w:w="2700" w:type="dxa"/>
          </w:tcPr>
          <w:p w14:paraId="27D3675A" w14:textId="485B8513"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Actualizar tramo – Enviar formulario con el campo “Departure Time” con la fecha 2200/12/31 23:59 (valor límite)</w:t>
            </w:r>
          </w:p>
          <w:p w14:paraId="74309DA4" w14:textId="77777777"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081C9464" w14:textId="40FD16AB"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El tramo se actualiza correctamente</w:t>
            </w:r>
          </w:p>
        </w:tc>
        <w:tc>
          <w:tcPr>
            <w:tcW w:w="1350" w:type="dxa"/>
          </w:tcPr>
          <w:p w14:paraId="4B7584E3" w14:textId="6436E69F"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7677DA05" w14:textId="2F547B4F"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5A68B0" w:rsidRPr="005276AC" w14:paraId="28D14FB8"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1CB2DCEF" w14:textId="59D8A90E"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41</w:t>
            </w:r>
          </w:p>
        </w:tc>
        <w:tc>
          <w:tcPr>
            <w:tcW w:w="2700" w:type="dxa"/>
          </w:tcPr>
          <w:p w14:paraId="14D26BF5" w14:textId="0B270C6A"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Actualizar tramo – Enviar formulario con el campo “Departure Time” con una </w:t>
            </w:r>
            <w:r w:rsidRPr="00C611BB">
              <w:rPr>
                <w:rFonts w:ascii="Aptos" w:hAnsi="Aptos"/>
                <w:lang w:val="es-ES"/>
              </w:rPr>
              <w:lastRenderedPageBreak/>
              <w:t>fecha posterior a la fecha del límite superior (2200/12/31 23:59).</w:t>
            </w:r>
          </w:p>
          <w:p w14:paraId="67845325" w14:textId="7777777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5A7694AC" w14:textId="77777777"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DD410F">
              <w:rPr>
                <w:rFonts w:ascii="Aptos" w:hAnsi="Aptos"/>
              </w:rPr>
              <w:lastRenderedPageBreak/>
              <w:t xml:space="preserve">Error de validación del campo “Departure Time”: </w:t>
            </w:r>
            <w:r>
              <w:rPr>
                <w:rFonts w:ascii="Aptos" w:hAnsi="Aptos"/>
              </w:rPr>
              <w:t>“</w:t>
            </w:r>
            <w:r w:rsidRPr="00DD410F">
              <w:rPr>
                <w:rFonts w:ascii="Aptos" w:hAnsi="Aptos"/>
              </w:rPr>
              <w:t xml:space="preserve">Must be between </w:t>
            </w:r>
            <w:r w:rsidRPr="00DD410F">
              <w:rPr>
                <w:rFonts w:ascii="Aptos" w:hAnsi="Aptos"/>
              </w:rPr>
              <w:lastRenderedPageBreak/>
              <w:t>1960/01/01 00:00 and 2200/12/31 23:59.</w:t>
            </w:r>
            <w:r>
              <w:rPr>
                <w:rFonts w:ascii="Aptos" w:hAnsi="Aptos"/>
              </w:rPr>
              <w:t>”</w:t>
            </w:r>
          </w:p>
        </w:tc>
        <w:tc>
          <w:tcPr>
            <w:tcW w:w="1350" w:type="dxa"/>
          </w:tcPr>
          <w:p w14:paraId="12326959" w14:textId="293A60FE"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lastRenderedPageBreak/>
              <w:t>Sin problemas detectados</w:t>
            </w:r>
          </w:p>
        </w:tc>
        <w:tc>
          <w:tcPr>
            <w:tcW w:w="1800" w:type="dxa"/>
          </w:tcPr>
          <w:p w14:paraId="33002D29" w14:textId="570B5E30"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5276AC" w14:paraId="0AB21DE5"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01D66D8D" w14:textId="76A77B90" w:rsidR="00E15C84" w:rsidRPr="005276AC" w:rsidRDefault="00E15C84" w:rsidP="00551EEA">
            <w:pPr>
              <w:rPr>
                <w:rFonts w:ascii="Aptos" w:hAnsi="Aptos"/>
              </w:rPr>
            </w:pPr>
            <w:r w:rsidRPr="005276AC">
              <w:rPr>
                <w:rFonts w:ascii="Aptos" w:hAnsi="Aptos"/>
              </w:rPr>
              <w:t>CP-</w:t>
            </w:r>
            <w:r>
              <w:rPr>
                <w:rFonts w:ascii="Aptos" w:hAnsi="Aptos"/>
              </w:rPr>
              <w:t>1</w:t>
            </w:r>
            <w:r w:rsidR="00CE0A80">
              <w:rPr>
                <w:rFonts w:ascii="Aptos" w:hAnsi="Aptos"/>
              </w:rPr>
              <w:t>43</w:t>
            </w:r>
          </w:p>
        </w:tc>
        <w:tc>
          <w:tcPr>
            <w:tcW w:w="2700" w:type="dxa"/>
          </w:tcPr>
          <w:p w14:paraId="1A355B58" w14:textId="23948224" w:rsidR="00E15C84" w:rsidRPr="00C611BB" w:rsidRDefault="00E15C84"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Actualizar tramo – Enviar formulario con el campo “Departure Time” con una fecha anterior a la fecha del límite inferior (1960/01/01 00:00)</w:t>
            </w:r>
          </w:p>
          <w:p w14:paraId="0BFDFD64" w14:textId="77777777" w:rsidR="00E15C84" w:rsidRPr="00C611BB" w:rsidRDefault="00E15C84"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29EE9535" w14:textId="77777777" w:rsidR="00E15C84" w:rsidRPr="005276AC" w:rsidRDefault="00E15C84"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DD410F">
              <w:rPr>
                <w:rFonts w:ascii="Aptos" w:hAnsi="Aptos"/>
              </w:rPr>
              <w:t xml:space="preserve">Error de validación del campo “Departure Time”: </w:t>
            </w:r>
            <w:r>
              <w:rPr>
                <w:rFonts w:ascii="Aptos" w:hAnsi="Aptos"/>
              </w:rPr>
              <w:t>“</w:t>
            </w:r>
            <w:r w:rsidRPr="00DD410F">
              <w:rPr>
                <w:rFonts w:ascii="Aptos" w:hAnsi="Aptos"/>
              </w:rPr>
              <w:t>Must be between 1960/01/01 00:00 and 2200/12/31 23:59.</w:t>
            </w:r>
            <w:r>
              <w:rPr>
                <w:rFonts w:ascii="Aptos" w:hAnsi="Aptos"/>
              </w:rPr>
              <w:t>”</w:t>
            </w:r>
          </w:p>
        </w:tc>
        <w:tc>
          <w:tcPr>
            <w:tcW w:w="1350" w:type="dxa"/>
          </w:tcPr>
          <w:p w14:paraId="40DEEEB7" w14:textId="77777777" w:rsidR="00E15C84" w:rsidRPr="005276AC" w:rsidRDefault="00E15C84"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378C1DD" w14:textId="77777777" w:rsidR="00E15C84" w:rsidRPr="005276AC" w:rsidRDefault="00E15C84"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5276AC" w14:paraId="551D1660"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00EC06D0" w14:textId="53FB6B58"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44</w:t>
            </w:r>
          </w:p>
        </w:tc>
        <w:tc>
          <w:tcPr>
            <w:tcW w:w="2700" w:type="dxa"/>
          </w:tcPr>
          <w:p w14:paraId="79CDF92E" w14:textId="7A0CF36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Actualizar tramo – Enviar formulario con el campo “Arrival Time” con un formato incorrecto ( yyyy/mm/dd hh:mm)</w:t>
            </w:r>
          </w:p>
          <w:p w14:paraId="6DDD4C93" w14:textId="7777777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5DCF9A50" w14:textId="7DEADF9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Error de validación del campo “Arrival Time”: “Invalid value.</w:t>
            </w:r>
            <w:r w:rsidR="00E256AD" w:rsidRPr="00C611BB">
              <w:rPr>
                <w:rFonts w:ascii="Aptos" w:hAnsi="Aptos"/>
                <w:lang w:val="es-ES"/>
              </w:rPr>
              <w:t>”</w:t>
            </w:r>
          </w:p>
        </w:tc>
        <w:tc>
          <w:tcPr>
            <w:tcW w:w="1350" w:type="dxa"/>
          </w:tcPr>
          <w:p w14:paraId="005FD319" w14:textId="3FA7B415"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77320600" w14:textId="6A294521"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5A68B0" w14:paraId="51C313EF"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57F04A26" w14:textId="24EE9F92"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45</w:t>
            </w:r>
          </w:p>
        </w:tc>
        <w:tc>
          <w:tcPr>
            <w:tcW w:w="2700" w:type="dxa"/>
          </w:tcPr>
          <w:p w14:paraId="38597583" w14:textId="5DE2BDE3"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Actualizar tramo – Enviar formulario con el campo “Arrival Time” con una fecha anterior a la fecha actual del sistema ( 2025/01/01 00:00)</w:t>
            </w:r>
          </w:p>
          <w:p w14:paraId="5AFDF708" w14:textId="77777777"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5BFAE2F1" w14:textId="6D2FE3C5"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DD410F">
              <w:rPr>
                <w:rFonts w:ascii="Aptos" w:hAnsi="Aptos"/>
              </w:rPr>
              <w:t>Error de validación del campo “</w:t>
            </w:r>
            <w:r>
              <w:rPr>
                <w:rFonts w:ascii="Aptos" w:hAnsi="Aptos"/>
              </w:rPr>
              <w:t>Arrival</w:t>
            </w:r>
            <w:r w:rsidRPr="00DD410F">
              <w:rPr>
                <w:rFonts w:ascii="Aptos" w:hAnsi="Aptos"/>
              </w:rPr>
              <w:t xml:space="preserve"> Time”: </w:t>
            </w:r>
            <w:r w:rsidR="00E256AD">
              <w:rPr>
                <w:rFonts w:ascii="Aptos" w:hAnsi="Aptos"/>
              </w:rPr>
              <w:t>“</w:t>
            </w:r>
            <w:r w:rsidR="00E256AD" w:rsidRPr="00AE22C9">
              <w:rPr>
                <w:rFonts w:ascii="Aptos" w:hAnsi="Aptos"/>
              </w:rPr>
              <w:t>For future flights, departure and arrival must be after the current moment (2025/01/01 00:00).</w:t>
            </w:r>
            <w:r>
              <w:rPr>
                <w:rFonts w:ascii="Aptos" w:hAnsi="Aptos"/>
              </w:rPr>
              <w:t>”</w:t>
            </w:r>
          </w:p>
        </w:tc>
        <w:tc>
          <w:tcPr>
            <w:tcW w:w="1350" w:type="dxa"/>
          </w:tcPr>
          <w:p w14:paraId="42E12D1D" w14:textId="1FB4723B"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538C8B26" w14:textId="4C4E0031"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5A68B0" w14:paraId="5A50BA7B"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43E09D94" w14:textId="16E98112" w:rsidR="005A68B0" w:rsidRPr="00DD410F" w:rsidRDefault="00E91F8F" w:rsidP="005A68B0">
            <w:pPr>
              <w:rPr>
                <w:rFonts w:ascii="Aptos" w:hAnsi="Aptos"/>
              </w:rPr>
            </w:pPr>
            <w:r w:rsidRPr="005276AC">
              <w:rPr>
                <w:rFonts w:ascii="Aptos" w:hAnsi="Aptos"/>
              </w:rPr>
              <w:t>CP-</w:t>
            </w:r>
            <w:r>
              <w:rPr>
                <w:rFonts w:ascii="Aptos" w:hAnsi="Aptos"/>
              </w:rPr>
              <w:t>1</w:t>
            </w:r>
            <w:r w:rsidR="00CE0A80">
              <w:rPr>
                <w:rFonts w:ascii="Aptos" w:hAnsi="Aptos"/>
              </w:rPr>
              <w:t>46</w:t>
            </w:r>
          </w:p>
        </w:tc>
        <w:tc>
          <w:tcPr>
            <w:tcW w:w="2700" w:type="dxa"/>
          </w:tcPr>
          <w:p w14:paraId="1B0A03DF" w14:textId="5E9B96E3"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Actualizar tramo – Enviar formulario con el campo “Arrival Time” con la fecha actual del sistema ( 2025/01/01 00:00)</w:t>
            </w:r>
          </w:p>
          <w:p w14:paraId="6A4331F7" w14:textId="7777777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2EE0B429" w14:textId="2745B458"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DD410F">
              <w:rPr>
                <w:rFonts w:ascii="Aptos" w:hAnsi="Aptos"/>
              </w:rPr>
              <w:t>Error de validación del campo “</w:t>
            </w:r>
            <w:r>
              <w:rPr>
                <w:rFonts w:ascii="Aptos" w:hAnsi="Aptos"/>
              </w:rPr>
              <w:t>Arrival</w:t>
            </w:r>
            <w:r w:rsidRPr="00DD410F">
              <w:rPr>
                <w:rFonts w:ascii="Aptos" w:hAnsi="Aptos"/>
              </w:rPr>
              <w:t xml:space="preserve"> Time”: </w:t>
            </w:r>
            <w:r w:rsidR="00E256AD">
              <w:rPr>
                <w:rFonts w:ascii="Aptos" w:hAnsi="Aptos"/>
              </w:rPr>
              <w:t>“</w:t>
            </w:r>
            <w:r w:rsidR="00E256AD" w:rsidRPr="00AE22C9">
              <w:rPr>
                <w:rFonts w:ascii="Aptos" w:hAnsi="Aptos"/>
              </w:rPr>
              <w:t>For future flights, departure and arrival must be after the current moment (2025/01/01 00:00).</w:t>
            </w:r>
            <w:r w:rsidR="00E256AD">
              <w:rPr>
                <w:rFonts w:ascii="Aptos" w:hAnsi="Aptos"/>
              </w:rPr>
              <w:t>”</w:t>
            </w:r>
          </w:p>
        </w:tc>
        <w:tc>
          <w:tcPr>
            <w:tcW w:w="1350" w:type="dxa"/>
          </w:tcPr>
          <w:p w14:paraId="7D6C6427" w14:textId="688F0AC9"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24B3583" w14:textId="676A45A5" w:rsidR="005A68B0" w:rsidRPr="00DD410F"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5276AC" w14:paraId="621E0480"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660EDCFE" w14:textId="098DDB59" w:rsidR="005A68B0" w:rsidRPr="00DD410F" w:rsidRDefault="00E91F8F" w:rsidP="005A68B0">
            <w:pPr>
              <w:rPr>
                <w:rFonts w:ascii="Aptos" w:hAnsi="Aptos"/>
              </w:rPr>
            </w:pPr>
            <w:r w:rsidRPr="005276AC">
              <w:rPr>
                <w:rFonts w:ascii="Aptos" w:hAnsi="Aptos"/>
              </w:rPr>
              <w:t>CP-</w:t>
            </w:r>
            <w:r>
              <w:rPr>
                <w:rFonts w:ascii="Aptos" w:hAnsi="Aptos"/>
              </w:rPr>
              <w:t>1</w:t>
            </w:r>
            <w:r w:rsidR="00CE0A80">
              <w:rPr>
                <w:rFonts w:ascii="Aptos" w:hAnsi="Aptos"/>
              </w:rPr>
              <w:t>47</w:t>
            </w:r>
          </w:p>
        </w:tc>
        <w:tc>
          <w:tcPr>
            <w:tcW w:w="2700" w:type="dxa"/>
          </w:tcPr>
          <w:p w14:paraId="6340F415" w14:textId="11F8721C"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Actualizar tramo – Enviar formulario con el campo “Arrival Time” con la fecha 2025/01/01 00:01 (valor límite)</w:t>
            </w:r>
          </w:p>
          <w:p w14:paraId="4DE0B47A" w14:textId="77777777"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407886E9" w14:textId="218243D3"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El tramo se actualiza correctamente</w:t>
            </w:r>
          </w:p>
        </w:tc>
        <w:tc>
          <w:tcPr>
            <w:tcW w:w="1350" w:type="dxa"/>
          </w:tcPr>
          <w:p w14:paraId="6ADC6345" w14:textId="529DBA8D"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23D94AF9" w14:textId="72FEAFB8"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5276AC" w14:paraId="7FDA2361"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349F9EBB" w14:textId="1E13065B"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48</w:t>
            </w:r>
          </w:p>
        </w:tc>
        <w:tc>
          <w:tcPr>
            <w:tcW w:w="2700" w:type="dxa"/>
          </w:tcPr>
          <w:p w14:paraId="6A994BEA" w14:textId="09F7BBEB"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Actualizar tramo – Enviar formulario con el campo “Arrival Time” con la fecha 2200/12/31 23:59 (valor límite)</w:t>
            </w:r>
          </w:p>
          <w:p w14:paraId="16024400" w14:textId="7777777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6FF76E5E" w14:textId="1D70C30E"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El tramo se actualiza correctamente</w:t>
            </w:r>
          </w:p>
        </w:tc>
        <w:tc>
          <w:tcPr>
            <w:tcW w:w="1350" w:type="dxa"/>
          </w:tcPr>
          <w:p w14:paraId="0251F919" w14:textId="080AA4E5"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1DCDEBC2" w14:textId="2FA80B73"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DD410F" w14:paraId="16D1AA6D"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6E8C3007" w14:textId="36BBA272" w:rsidR="005A68B0" w:rsidRPr="005276AC" w:rsidRDefault="00E91F8F" w:rsidP="005A68B0">
            <w:pPr>
              <w:rPr>
                <w:rFonts w:ascii="Aptos" w:hAnsi="Aptos"/>
              </w:rPr>
            </w:pPr>
            <w:r w:rsidRPr="005276AC">
              <w:rPr>
                <w:rFonts w:ascii="Aptos" w:hAnsi="Aptos"/>
              </w:rPr>
              <w:t>CP-</w:t>
            </w:r>
            <w:r>
              <w:rPr>
                <w:rFonts w:ascii="Aptos" w:hAnsi="Aptos"/>
              </w:rPr>
              <w:t>1</w:t>
            </w:r>
            <w:r w:rsidR="00CE0A80">
              <w:rPr>
                <w:rFonts w:ascii="Aptos" w:hAnsi="Aptos"/>
              </w:rPr>
              <w:t>49</w:t>
            </w:r>
          </w:p>
        </w:tc>
        <w:tc>
          <w:tcPr>
            <w:tcW w:w="2700" w:type="dxa"/>
          </w:tcPr>
          <w:p w14:paraId="64D5C6EE" w14:textId="7FF0D2F3"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Actualizar tramo – Enviar formulario con el campo “Arrival Time” con una fecha posterior a la fecha del límite superior (2200/12/31 23:59)</w:t>
            </w:r>
          </w:p>
          <w:p w14:paraId="2098FC9E" w14:textId="0B11E630"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u w:val="single"/>
                <w:lang w:val="es-ES"/>
              </w:rPr>
            </w:pPr>
          </w:p>
        </w:tc>
        <w:tc>
          <w:tcPr>
            <w:tcW w:w="2700" w:type="dxa"/>
          </w:tcPr>
          <w:p w14:paraId="28200946" w14:textId="77777777" w:rsidR="005A68B0"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DD410F">
              <w:rPr>
                <w:rFonts w:ascii="Aptos" w:hAnsi="Aptos"/>
              </w:rPr>
              <w:t>Error de validación del campo “</w:t>
            </w:r>
            <w:r>
              <w:rPr>
                <w:rFonts w:ascii="Aptos" w:hAnsi="Aptos"/>
              </w:rPr>
              <w:t>Arrival</w:t>
            </w:r>
            <w:r w:rsidRPr="00DD410F">
              <w:rPr>
                <w:rFonts w:ascii="Aptos" w:hAnsi="Aptos"/>
              </w:rPr>
              <w:t xml:space="preserve"> Time”: </w:t>
            </w:r>
            <w:r>
              <w:rPr>
                <w:rFonts w:ascii="Aptos" w:hAnsi="Aptos"/>
              </w:rPr>
              <w:t>“</w:t>
            </w:r>
            <w:r w:rsidRPr="00DD410F">
              <w:rPr>
                <w:rFonts w:ascii="Aptos" w:hAnsi="Aptos"/>
              </w:rPr>
              <w:t>Must be between 1960/01/01 00:00 and 2200/12/31 23:59.</w:t>
            </w:r>
            <w:r>
              <w:rPr>
                <w:rFonts w:ascii="Aptos" w:hAnsi="Aptos"/>
              </w:rPr>
              <w:t>”</w:t>
            </w:r>
          </w:p>
          <w:p w14:paraId="70108E08" w14:textId="77777777"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350" w:type="dxa"/>
          </w:tcPr>
          <w:p w14:paraId="4625AD4F" w14:textId="1B64875C"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2E7698D3" w14:textId="5CCBF9F1" w:rsidR="005A68B0" w:rsidRPr="00DD410F"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5276AC" w14:paraId="7290AD9C"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07283274" w14:textId="290AABDC" w:rsidR="00E15C84" w:rsidRPr="005276AC" w:rsidRDefault="00E15C84" w:rsidP="00551EEA">
            <w:pPr>
              <w:rPr>
                <w:rFonts w:ascii="Aptos" w:hAnsi="Aptos"/>
              </w:rPr>
            </w:pPr>
            <w:r w:rsidRPr="005276AC">
              <w:rPr>
                <w:rFonts w:ascii="Aptos" w:hAnsi="Aptos"/>
              </w:rPr>
              <w:t>CP-</w:t>
            </w:r>
            <w:r>
              <w:rPr>
                <w:rFonts w:ascii="Aptos" w:hAnsi="Aptos"/>
              </w:rPr>
              <w:t>1</w:t>
            </w:r>
            <w:r w:rsidR="00CE0A80">
              <w:rPr>
                <w:rFonts w:ascii="Aptos" w:hAnsi="Aptos"/>
              </w:rPr>
              <w:t>50</w:t>
            </w:r>
          </w:p>
        </w:tc>
        <w:tc>
          <w:tcPr>
            <w:tcW w:w="2700" w:type="dxa"/>
          </w:tcPr>
          <w:p w14:paraId="2C244829" w14:textId="27893D6E" w:rsidR="00E15C84" w:rsidRPr="00C611BB" w:rsidRDefault="00E15C84"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Actualizar tramo – Enviar formulario con el campo “Arrival Time” con una fecha anterior a la fecha del límite inferior (1960/01/01 00:00)</w:t>
            </w:r>
          </w:p>
          <w:p w14:paraId="06F11355" w14:textId="77777777" w:rsidR="00E15C84" w:rsidRPr="00C611BB" w:rsidRDefault="00E15C84"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697F4D76" w14:textId="38CFB6D6" w:rsidR="00E15C84" w:rsidRPr="005276AC" w:rsidRDefault="00E15C84"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DD410F">
              <w:rPr>
                <w:rFonts w:ascii="Aptos" w:hAnsi="Aptos"/>
              </w:rPr>
              <w:lastRenderedPageBreak/>
              <w:t>Error de validación del campo “</w:t>
            </w:r>
            <w:r>
              <w:rPr>
                <w:rFonts w:ascii="Aptos" w:hAnsi="Aptos"/>
              </w:rPr>
              <w:t>Arrival</w:t>
            </w:r>
            <w:r w:rsidRPr="00DD410F">
              <w:rPr>
                <w:rFonts w:ascii="Aptos" w:hAnsi="Aptos"/>
              </w:rPr>
              <w:t xml:space="preserve"> Time”: </w:t>
            </w:r>
            <w:r>
              <w:rPr>
                <w:rFonts w:ascii="Aptos" w:hAnsi="Aptos"/>
              </w:rPr>
              <w:t>“</w:t>
            </w:r>
            <w:r w:rsidRPr="00DD410F">
              <w:rPr>
                <w:rFonts w:ascii="Aptos" w:hAnsi="Aptos"/>
              </w:rPr>
              <w:t>Must be between 1960/01/01 00:00 and 2200/12/31 23:59.</w:t>
            </w:r>
            <w:r>
              <w:rPr>
                <w:rFonts w:ascii="Aptos" w:hAnsi="Aptos"/>
              </w:rPr>
              <w:t>”</w:t>
            </w:r>
          </w:p>
        </w:tc>
        <w:tc>
          <w:tcPr>
            <w:tcW w:w="1350" w:type="dxa"/>
          </w:tcPr>
          <w:p w14:paraId="53CBA0CD" w14:textId="77777777" w:rsidR="00E15C84" w:rsidRPr="005276AC" w:rsidRDefault="00E15C84"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5E4B8C1" w14:textId="77777777" w:rsidR="00E15C84" w:rsidRPr="005276AC" w:rsidRDefault="00E15C84"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5A68B0" w14:paraId="78A3EEED"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2F002D41" w14:textId="2EC174D5" w:rsidR="00E91F8F" w:rsidRPr="005276AC" w:rsidRDefault="00E91F8F" w:rsidP="00E91F8F">
            <w:pPr>
              <w:rPr>
                <w:rFonts w:ascii="Aptos" w:hAnsi="Aptos"/>
              </w:rPr>
            </w:pPr>
            <w:bookmarkStart w:id="7" w:name="_Hlk199073533"/>
            <w:r w:rsidRPr="00E50656">
              <w:rPr>
                <w:rFonts w:ascii="Aptos" w:hAnsi="Aptos"/>
              </w:rPr>
              <w:t>CP-1</w:t>
            </w:r>
            <w:r w:rsidR="00CE0A80">
              <w:rPr>
                <w:rFonts w:ascii="Aptos" w:hAnsi="Aptos"/>
              </w:rPr>
              <w:t>51</w:t>
            </w:r>
          </w:p>
        </w:tc>
        <w:tc>
          <w:tcPr>
            <w:tcW w:w="2700" w:type="dxa"/>
          </w:tcPr>
          <w:p w14:paraId="34D4DBD9" w14:textId="54D9B767" w:rsidR="00E91F8F" w:rsidRPr="00C611BB"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Actualizar tramo – Enviar formulario con el mismo aeropuerto en los campos “Departure Airport” y “Arrival  Airport”</w:t>
            </w:r>
          </w:p>
        </w:tc>
        <w:tc>
          <w:tcPr>
            <w:tcW w:w="2700" w:type="dxa"/>
          </w:tcPr>
          <w:p w14:paraId="6502E760" w14:textId="440AE35E" w:rsidR="00E91F8F" w:rsidRPr="00A571D4" w:rsidRDefault="00E256AD" w:rsidP="00E91F8F">
            <w:pPr>
              <w:cnfStyle w:val="000000000000" w:firstRow="0" w:lastRow="0" w:firstColumn="0" w:lastColumn="0" w:oddVBand="0" w:evenVBand="0" w:oddHBand="0" w:evenHBand="0" w:firstRowFirstColumn="0" w:firstRowLastColumn="0" w:lastRowFirstColumn="0" w:lastRowLastColumn="0"/>
              <w:rPr>
                <w:rFonts w:ascii="Aptos" w:hAnsi="Aptos"/>
                <w:u w:val="single"/>
              </w:rPr>
            </w:pPr>
            <w:r w:rsidRPr="00A571D4">
              <w:rPr>
                <w:rFonts w:ascii="Aptos" w:hAnsi="Aptos"/>
              </w:rPr>
              <w:t>Error de validación de</w:t>
            </w:r>
            <w:r>
              <w:rPr>
                <w:rFonts w:ascii="Aptos" w:hAnsi="Aptos"/>
              </w:rPr>
              <w:t xml:space="preserve">l </w:t>
            </w:r>
            <w:r w:rsidRPr="00A571D4">
              <w:rPr>
                <w:rFonts w:ascii="Aptos" w:hAnsi="Aptos"/>
              </w:rPr>
              <w:t>campo  “Arriv</w:t>
            </w:r>
            <w:r>
              <w:rPr>
                <w:rFonts w:ascii="Aptos" w:hAnsi="Aptos"/>
              </w:rPr>
              <w:t>al</w:t>
            </w:r>
            <w:r w:rsidRPr="00A571D4">
              <w:rPr>
                <w:rFonts w:ascii="Aptos" w:hAnsi="Aptos"/>
              </w:rPr>
              <w:t xml:space="preserve"> Airport”: </w:t>
            </w:r>
            <w:r>
              <w:rPr>
                <w:rFonts w:ascii="Aptos" w:hAnsi="Aptos"/>
              </w:rPr>
              <w:t>“</w:t>
            </w:r>
            <w:r w:rsidRPr="00E256AD">
              <w:rPr>
                <w:rFonts w:ascii="Aptos" w:hAnsi="Aptos"/>
              </w:rPr>
              <w:t>The departure and arrival airports cannot be the same.</w:t>
            </w:r>
            <w:r>
              <w:rPr>
                <w:rFonts w:ascii="Aptos" w:hAnsi="Aptos"/>
              </w:rPr>
              <w:t>”</w:t>
            </w:r>
          </w:p>
        </w:tc>
        <w:tc>
          <w:tcPr>
            <w:tcW w:w="1350" w:type="dxa"/>
          </w:tcPr>
          <w:p w14:paraId="3B733C05" w14:textId="7AA9A7AA" w:rsidR="00E91F8F" w:rsidRPr="00A571D4"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ED2661B" w14:textId="1840711D" w:rsidR="00E91F8F" w:rsidRPr="00A571D4"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8415EB" w14:paraId="761DC27E"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2CED0303" w14:textId="24E9CCD9" w:rsidR="00E91F8F" w:rsidRPr="008415EB" w:rsidRDefault="00E91F8F" w:rsidP="00E91F8F">
            <w:pPr>
              <w:rPr>
                <w:rFonts w:ascii="Aptos" w:hAnsi="Aptos"/>
              </w:rPr>
            </w:pPr>
            <w:r w:rsidRPr="00E50656">
              <w:rPr>
                <w:rFonts w:ascii="Aptos" w:hAnsi="Aptos"/>
              </w:rPr>
              <w:t>CP-1</w:t>
            </w:r>
            <w:r w:rsidR="00CE0A80">
              <w:rPr>
                <w:rFonts w:ascii="Aptos" w:hAnsi="Aptos"/>
              </w:rPr>
              <w:t>52</w:t>
            </w:r>
          </w:p>
        </w:tc>
        <w:tc>
          <w:tcPr>
            <w:tcW w:w="2700" w:type="dxa"/>
          </w:tcPr>
          <w:p w14:paraId="1B996368" w14:textId="3F5DBF76" w:rsidR="00E91F8F" w:rsidRPr="00C611BB" w:rsidRDefault="00E91F8F" w:rsidP="00E91F8F">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Actualizar tramo – Enviar formulario con una fecha y hora en el campo “Departure Time” posterior a la fecha y hora en el campo “Arrival Time”</w:t>
            </w:r>
          </w:p>
        </w:tc>
        <w:tc>
          <w:tcPr>
            <w:tcW w:w="2700" w:type="dxa"/>
          </w:tcPr>
          <w:p w14:paraId="65340110" w14:textId="77777777" w:rsidR="00087D16" w:rsidRPr="00E256AD" w:rsidRDefault="00087D16" w:rsidP="00087D16">
            <w:pPr>
              <w:cnfStyle w:val="000000100000" w:firstRow="0" w:lastRow="0" w:firstColumn="0" w:lastColumn="0" w:oddVBand="0" w:evenVBand="0" w:oddHBand="1" w:evenHBand="0" w:firstRowFirstColumn="0" w:firstRowLastColumn="0" w:lastRowFirstColumn="0" w:lastRowLastColumn="0"/>
              <w:rPr>
                <w:rFonts w:ascii="Aptos" w:hAnsi="Aptos"/>
              </w:rPr>
            </w:pPr>
            <w:r w:rsidRPr="00E256AD">
              <w:rPr>
                <w:rFonts w:ascii="Aptos" w:hAnsi="Aptos"/>
              </w:rPr>
              <w:t xml:space="preserve">Error de validación </w:t>
            </w:r>
            <w:r>
              <w:rPr>
                <w:rFonts w:ascii="Aptos" w:hAnsi="Aptos"/>
              </w:rPr>
              <w:t xml:space="preserve">del campo </w:t>
            </w:r>
            <w:r w:rsidRPr="00E256AD">
              <w:rPr>
                <w:rFonts w:ascii="Aptos" w:hAnsi="Aptos"/>
              </w:rPr>
              <w:t>“Arrival Time” : “The arrival time must be later than the departure time.</w:t>
            </w:r>
            <w:r>
              <w:rPr>
                <w:rFonts w:ascii="Aptos" w:hAnsi="Aptos"/>
              </w:rPr>
              <w:t>”</w:t>
            </w:r>
            <w:r w:rsidRPr="00E256AD">
              <w:rPr>
                <w:rFonts w:ascii="Aptos" w:hAnsi="Aptos"/>
              </w:rPr>
              <w:t xml:space="preserve"> </w:t>
            </w:r>
          </w:p>
          <w:p w14:paraId="66875409" w14:textId="558833B1" w:rsidR="00E91F8F" w:rsidRPr="00087D16" w:rsidRDefault="00E91F8F" w:rsidP="00E91F8F">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350" w:type="dxa"/>
          </w:tcPr>
          <w:p w14:paraId="70AFD381" w14:textId="59921D64" w:rsidR="00E91F8F" w:rsidRPr="008415EB" w:rsidRDefault="00E91F8F" w:rsidP="00E91F8F">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2451EDD5" w14:textId="7B4021D9" w:rsidR="00E91F8F" w:rsidRPr="008415EB" w:rsidRDefault="00E91F8F" w:rsidP="00E91F8F">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8415EB" w14:paraId="2BB79283"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6EBB4BDD" w14:textId="4ECD954B" w:rsidR="00E91F8F" w:rsidRPr="005276AC" w:rsidRDefault="00E91F8F" w:rsidP="00E91F8F">
            <w:pPr>
              <w:rPr>
                <w:rFonts w:ascii="Aptos" w:hAnsi="Aptos"/>
              </w:rPr>
            </w:pPr>
            <w:r w:rsidRPr="00E50656">
              <w:rPr>
                <w:rFonts w:ascii="Aptos" w:hAnsi="Aptos"/>
              </w:rPr>
              <w:t>CP-1</w:t>
            </w:r>
            <w:r w:rsidR="00CE0A80">
              <w:rPr>
                <w:rFonts w:ascii="Aptos" w:hAnsi="Aptos"/>
              </w:rPr>
              <w:t>53</w:t>
            </w:r>
          </w:p>
        </w:tc>
        <w:tc>
          <w:tcPr>
            <w:tcW w:w="2700" w:type="dxa"/>
          </w:tcPr>
          <w:p w14:paraId="225A534D" w14:textId="0A86F1EE" w:rsidR="00E91F8F" w:rsidRPr="00C611BB"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Actualizar tramo – Enviar formulario con la misma fecha y hora en el campo “Departure Time” y en el campo “Arrival Time”</w:t>
            </w:r>
          </w:p>
        </w:tc>
        <w:tc>
          <w:tcPr>
            <w:tcW w:w="2700" w:type="dxa"/>
          </w:tcPr>
          <w:p w14:paraId="181D709A" w14:textId="77777777" w:rsidR="00B503C8" w:rsidRPr="00E256AD"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E256AD">
              <w:rPr>
                <w:rFonts w:ascii="Aptos" w:hAnsi="Aptos"/>
              </w:rPr>
              <w:t xml:space="preserve">Error de validación </w:t>
            </w:r>
            <w:r>
              <w:rPr>
                <w:rFonts w:ascii="Aptos" w:hAnsi="Aptos"/>
              </w:rPr>
              <w:t xml:space="preserve">del campo </w:t>
            </w:r>
            <w:r w:rsidRPr="00E256AD">
              <w:rPr>
                <w:rFonts w:ascii="Aptos" w:hAnsi="Aptos"/>
              </w:rPr>
              <w:t>“Arrival Time” : “The arrival time must be later than the departure time.</w:t>
            </w:r>
            <w:r>
              <w:rPr>
                <w:rFonts w:ascii="Aptos" w:hAnsi="Aptos"/>
              </w:rPr>
              <w:t>”</w:t>
            </w:r>
            <w:r w:rsidRPr="00E256AD">
              <w:rPr>
                <w:rFonts w:ascii="Aptos" w:hAnsi="Aptos"/>
              </w:rPr>
              <w:t xml:space="preserve"> </w:t>
            </w:r>
          </w:p>
          <w:p w14:paraId="7E3A67BE" w14:textId="2E51EDD3" w:rsidR="00E91F8F" w:rsidRPr="00B503C8"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350" w:type="dxa"/>
          </w:tcPr>
          <w:p w14:paraId="21AADBC3" w14:textId="557E7040" w:rsidR="00E91F8F" w:rsidRPr="008415EB"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32BD8582" w14:textId="665F8A80" w:rsidR="00E91F8F" w:rsidRPr="008415EB"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bookmarkEnd w:id="7"/>
      <w:tr w:rsidR="00E15C84" w:rsidRPr="005276AC" w14:paraId="1DEC5CBE"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7FC71C7C" w14:textId="30FCBCFE" w:rsidR="00E91F8F" w:rsidRPr="005276AC" w:rsidRDefault="00E91F8F" w:rsidP="00E91F8F">
            <w:pPr>
              <w:rPr>
                <w:rFonts w:ascii="Aptos" w:hAnsi="Aptos"/>
                <w:u w:val="single"/>
              </w:rPr>
            </w:pPr>
            <w:r w:rsidRPr="00E50656">
              <w:rPr>
                <w:rFonts w:ascii="Aptos" w:hAnsi="Aptos"/>
              </w:rPr>
              <w:t>CP-</w:t>
            </w:r>
            <w:r w:rsidR="00CE0A80">
              <w:rPr>
                <w:rFonts w:ascii="Aptos" w:hAnsi="Aptos"/>
              </w:rPr>
              <w:t>154</w:t>
            </w:r>
          </w:p>
        </w:tc>
        <w:tc>
          <w:tcPr>
            <w:tcW w:w="2700" w:type="dxa"/>
          </w:tcPr>
          <w:p w14:paraId="149CCDFD" w14:textId="75FBE5B0" w:rsidR="00E91F8F" w:rsidRPr="00C611BB" w:rsidRDefault="00E91F8F" w:rsidP="00E91F8F">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tramo – Enviar formulario con datos válidos</w:t>
            </w:r>
          </w:p>
        </w:tc>
        <w:tc>
          <w:tcPr>
            <w:tcW w:w="2700" w:type="dxa"/>
          </w:tcPr>
          <w:p w14:paraId="5E973003" w14:textId="5BA793E9" w:rsidR="00E91F8F" w:rsidRPr="00C611BB" w:rsidRDefault="00E91F8F" w:rsidP="00E91F8F">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publica el tramo correctamente</w:t>
            </w:r>
          </w:p>
        </w:tc>
        <w:tc>
          <w:tcPr>
            <w:tcW w:w="1350" w:type="dxa"/>
          </w:tcPr>
          <w:p w14:paraId="6919B968" w14:textId="6EA528CE" w:rsidR="00E91F8F" w:rsidRPr="005276AC" w:rsidRDefault="00E91F8F" w:rsidP="00E91F8F">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7693C4A8" w14:textId="7A513653" w:rsidR="00E91F8F" w:rsidRPr="005276AC" w:rsidRDefault="00E91F8F" w:rsidP="00E91F8F">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5276AC" w14:paraId="5DBDE418"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0FAE944E" w14:textId="4A7DB415" w:rsidR="00E91F8F" w:rsidRPr="005276AC" w:rsidRDefault="00E91F8F" w:rsidP="00E91F8F">
            <w:pPr>
              <w:rPr>
                <w:rFonts w:ascii="Aptos" w:hAnsi="Aptos"/>
              </w:rPr>
            </w:pPr>
            <w:r w:rsidRPr="00E50656">
              <w:rPr>
                <w:rFonts w:ascii="Aptos" w:hAnsi="Aptos"/>
              </w:rPr>
              <w:t>CP-1</w:t>
            </w:r>
            <w:r w:rsidR="00CE0A80">
              <w:rPr>
                <w:rFonts w:ascii="Aptos" w:hAnsi="Aptos"/>
              </w:rPr>
              <w:t>55</w:t>
            </w:r>
          </w:p>
        </w:tc>
        <w:tc>
          <w:tcPr>
            <w:tcW w:w="2700" w:type="dxa"/>
          </w:tcPr>
          <w:p w14:paraId="377C3F6A" w14:textId="70966417" w:rsidR="00E91F8F" w:rsidRPr="00C611BB"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tramo – Enviar formulario con todos los campos obligatorios a null</w:t>
            </w:r>
          </w:p>
          <w:p w14:paraId="34999F7F" w14:textId="77777777" w:rsidR="00E91F8F" w:rsidRPr="00C611BB"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0488AAC0" w14:textId="46E23EF7" w:rsidR="00E91F8F" w:rsidRPr="00C611BB"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Se muestran errores de validación “not null” en cada campo obligatorio</w:t>
            </w:r>
          </w:p>
        </w:tc>
        <w:tc>
          <w:tcPr>
            <w:tcW w:w="1350" w:type="dxa"/>
          </w:tcPr>
          <w:p w14:paraId="0A0B328A" w14:textId="511B53B5" w:rsidR="00E91F8F" w:rsidRPr="005276AC"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6A9E80BE" w14:textId="189E0897" w:rsidR="00E91F8F" w:rsidRPr="005276AC"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5276AC" w14:paraId="622A08D9"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58E45C36" w14:textId="4947F1D9" w:rsidR="00E91F8F" w:rsidRPr="005276AC" w:rsidRDefault="00E91F8F" w:rsidP="00E91F8F">
            <w:pPr>
              <w:rPr>
                <w:rFonts w:ascii="Aptos" w:hAnsi="Aptos"/>
              </w:rPr>
            </w:pPr>
            <w:r w:rsidRPr="00E50656">
              <w:rPr>
                <w:rFonts w:ascii="Aptos" w:hAnsi="Aptos"/>
              </w:rPr>
              <w:t>CP-1</w:t>
            </w:r>
            <w:r w:rsidR="00CE0A80">
              <w:rPr>
                <w:rFonts w:ascii="Aptos" w:hAnsi="Aptos"/>
              </w:rPr>
              <w:t>56</w:t>
            </w:r>
          </w:p>
        </w:tc>
        <w:tc>
          <w:tcPr>
            <w:tcW w:w="2700" w:type="dxa"/>
          </w:tcPr>
          <w:p w14:paraId="4BB2683F" w14:textId="6B4669D0" w:rsidR="00E91F8F" w:rsidRPr="00C611BB" w:rsidRDefault="00E91F8F" w:rsidP="00E91F8F">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tramo – Enviar formulario con algún campo obligatorio a null</w:t>
            </w:r>
          </w:p>
          <w:p w14:paraId="1656108E" w14:textId="77777777" w:rsidR="00E91F8F" w:rsidRPr="00C611BB" w:rsidRDefault="00E91F8F" w:rsidP="00E91F8F">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7EC5DEFD" w14:textId="548AC8CE" w:rsidR="00E91F8F" w:rsidRPr="00C611BB" w:rsidRDefault="00E91F8F" w:rsidP="00E91F8F">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Se muestra un error de validación “not null” en el campo obligatorio</w:t>
            </w:r>
          </w:p>
        </w:tc>
        <w:tc>
          <w:tcPr>
            <w:tcW w:w="1350" w:type="dxa"/>
          </w:tcPr>
          <w:p w14:paraId="08089416" w14:textId="20671DBF" w:rsidR="00E91F8F" w:rsidRPr="005276AC" w:rsidRDefault="00E91F8F" w:rsidP="00E91F8F">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C25D35A" w14:textId="01BC34D8" w:rsidR="00E91F8F" w:rsidRPr="005276AC" w:rsidRDefault="00E91F8F" w:rsidP="00E91F8F">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5A68B0" w14:paraId="50FA2F0E"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01A24EEB" w14:textId="50294E41" w:rsidR="00E91F8F" w:rsidRPr="005276AC" w:rsidRDefault="00E91F8F" w:rsidP="00E91F8F">
            <w:pPr>
              <w:rPr>
                <w:rFonts w:ascii="Aptos" w:hAnsi="Aptos"/>
              </w:rPr>
            </w:pPr>
            <w:r w:rsidRPr="00E50656">
              <w:rPr>
                <w:rFonts w:ascii="Aptos" w:hAnsi="Aptos"/>
              </w:rPr>
              <w:t>CP-1</w:t>
            </w:r>
            <w:r w:rsidR="00CE0A80">
              <w:rPr>
                <w:rFonts w:ascii="Aptos" w:hAnsi="Aptos"/>
              </w:rPr>
              <w:t>57</w:t>
            </w:r>
          </w:p>
        </w:tc>
        <w:tc>
          <w:tcPr>
            <w:tcW w:w="2700" w:type="dxa"/>
          </w:tcPr>
          <w:p w14:paraId="4ABA37EE" w14:textId="47097FB7" w:rsidR="00E91F8F" w:rsidRPr="00C611BB"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Publicar tramo – Enviar formulario con el campo “Flight Number” con un valor que no sigue el formato (empezar con el código IATA de la aerolínea del </w:t>
            </w:r>
            <w:r w:rsidR="00B503C8" w:rsidRPr="00C611BB">
              <w:rPr>
                <w:rFonts w:ascii="Aptos" w:hAnsi="Aptos"/>
                <w:lang w:val="es-ES"/>
              </w:rPr>
              <w:t>gerente)</w:t>
            </w:r>
            <w:r w:rsidRPr="00C611BB">
              <w:rPr>
                <w:rFonts w:ascii="Aptos" w:hAnsi="Aptos"/>
                <w:lang w:val="es-ES"/>
              </w:rPr>
              <w:t>.</w:t>
            </w:r>
          </w:p>
          <w:p w14:paraId="650085E5" w14:textId="77777777" w:rsidR="00E91F8F" w:rsidRPr="00C611BB"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601D7EBA" w14:textId="64CC4625" w:rsidR="00E91F8F" w:rsidRPr="00B503C8"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rPr>
            </w:pPr>
            <w:r w:rsidRPr="00A365EA">
              <w:rPr>
                <w:rFonts w:ascii="Aptos" w:hAnsi="Aptos"/>
              </w:rPr>
              <w:t>Er</w:t>
            </w:r>
            <w:r>
              <w:rPr>
                <w:rFonts w:ascii="Aptos" w:hAnsi="Aptos"/>
              </w:rPr>
              <w:t xml:space="preserve">ror de validación del campo “Flight Number”: </w:t>
            </w:r>
            <w:r w:rsidRPr="00A365EA">
              <w:rPr>
                <w:rFonts w:ascii="Aptos" w:hAnsi="Aptos"/>
              </w:rPr>
              <w:t>“</w:t>
            </w:r>
            <w:r w:rsidR="00B503C8" w:rsidRPr="00B503C8">
              <w:rPr>
                <w:rFonts w:ascii="Aptos" w:hAnsi="Aptos"/>
              </w:rPr>
              <w:t xml:space="preserve">Flight number must start by the airlines IATA code, followed by 4 </w:t>
            </w:r>
            <w:r w:rsidR="00B503C8" w:rsidRPr="00B503C8">
              <w:rPr>
                <w:rFonts w:ascii="Aptos" w:hAnsi="Aptos"/>
                <w:u w:val="single"/>
              </w:rPr>
              <w:t>digits</w:t>
            </w:r>
            <w:r w:rsidR="00B503C8" w:rsidRPr="00B503C8">
              <w:rPr>
                <w:rFonts w:ascii="Aptos" w:hAnsi="Aptos"/>
              </w:rPr>
              <w:t xml:space="preserve">. </w:t>
            </w:r>
            <w:r w:rsidRPr="00A365EA">
              <w:rPr>
                <w:rFonts w:ascii="Aptos" w:hAnsi="Aptos"/>
              </w:rPr>
              <w:t>”</w:t>
            </w:r>
          </w:p>
        </w:tc>
        <w:tc>
          <w:tcPr>
            <w:tcW w:w="1350" w:type="dxa"/>
          </w:tcPr>
          <w:p w14:paraId="66938BEC" w14:textId="2EECFDCE" w:rsidR="00E91F8F" w:rsidRPr="00A365EA"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56BBB38" w14:textId="2C43E77C" w:rsidR="00E91F8F" w:rsidRPr="00A365EA" w:rsidRDefault="00E91F8F" w:rsidP="00E91F8F">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A365EA" w14:paraId="256F4657"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28EC1284" w14:textId="6522EB83" w:rsidR="00B503C8" w:rsidRPr="00A365EA" w:rsidRDefault="00B503C8" w:rsidP="00B503C8">
            <w:pPr>
              <w:rPr>
                <w:rFonts w:ascii="Aptos" w:hAnsi="Aptos"/>
              </w:rPr>
            </w:pPr>
            <w:r w:rsidRPr="00E50656">
              <w:rPr>
                <w:rFonts w:ascii="Aptos" w:hAnsi="Aptos"/>
              </w:rPr>
              <w:t>CP-1</w:t>
            </w:r>
            <w:r w:rsidR="00CE0A80">
              <w:rPr>
                <w:rFonts w:ascii="Aptos" w:hAnsi="Aptos"/>
              </w:rPr>
              <w:t>58</w:t>
            </w:r>
          </w:p>
        </w:tc>
        <w:tc>
          <w:tcPr>
            <w:tcW w:w="2700" w:type="dxa"/>
          </w:tcPr>
          <w:p w14:paraId="038F110C" w14:textId="12039BFD"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“Flight Number” con un valor que no sigue el formato (3 letras y 4 números)</w:t>
            </w:r>
          </w:p>
          <w:p w14:paraId="228DAA97" w14:textId="77777777"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2FD6234C" w14:textId="19AEF01A" w:rsidR="00B503C8" w:rsidRPr="00A365EA"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A365EA">
              <w:rPr>
                <w:rFonts w:ascii="Aptos" w:hAnsi="Aptos"/>
              </w:rPr>
              <w:t>Er</w:t>
            </w:r>
            <w:r>
              <w:rPr>
                <w:rFonts w:ascii="Aptos" w:hAnsi="Aptos"/>
              </w:rPr>
              <w:t xml:space="preserve">ror de validación del campo “Flight Number”: </w:t>
            </w:r>
            <w:r w:rsidRPr="00A365EA">
              <w:rPr>
                <w:rFonts w:ascii="Aptos" w:hAnsi="Aptos"/>
              </w:rPr>
              <w:t>“</w:t>
            </w:r>
            <w:r w:rsidRPr="00B503C8">
              <w:rPr>
                <w:rFonts w:ascii="Aptos" w:hAnsi="Aptos"/>
              </w:rPr>
              <w:t xml:space="preserve">Flight number must start by the airlines IATA code, followed by 4 </w:t>
            </w:r>
            <w:r w:rsidRPr="00B503C8">
              <w:rPr>
                <w:rFonts w:ascii="Aptos" w:hAnsi="Aptos"/>
                <w:u w:val="single"/>
              </w:rPr>
              <w:t>digits</w:t>
            </w:r>
            <w:r w:rsidRPr="00B503C8">
              <w:rPr>
                <w:rFonts w:ascii="Aptos" w:hAnsi="Aptos"/>
              </w:rPr>
              <w:t xml:space="preserve">. </w:t>
            </w:r>
            <w:r w:rsidRPr="00A365EA">
              <w:rPr>
                <w:rFonts w:ascii="Aptos" w:hAnsi="Aptos"/>
              </w:rPr>
              <w:t>”</w:t>
            </w:r>
          </w:p>
        </w:tc>
        <w:tc>
          <w:tcPr>
            <w:tcW w:w="1350" w:type="dxa"/>
          </w:tcPr>
          <w:p w14:paraId="4514D62D" w14:textId="54D1A45F" w:rsidR="00B503C8" w:rsidRPr="00A365EA"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B6965B2" w14:textId="44144F8C" w:rsidR="00B503C8" w:rsidRPr="00A365EA"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5A68B0" w14:paraId="35D048C3"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38EA47EE" w14:textId="6FBE2C85" w:rsidR="00B503C8" w:rsidRPr="00A365EA" w:rsidRDefault="00B503C8" w:rsidP="00B503C8">
            <w:pPr>
              <w:rPr>
                <w:rFonts w:ascii="Aptos" w:hAnsi="Aptos"/>
              </w:rPr>
            </w:pPr>
            <w:r w:rsidRPr="00E50656">
              <w:rPr>
                <w:rFonts w:ascii="Aptos" w:hAnsi="Aptos"/>
              </w:rPr>
              <w:t>CP-1</w:t>
            </w:r>
            <w:r w:rsidR="00CE0A80">
              <w:rPr>
                <w:rFonts w:ascii="Aptos" w:hAnsi="Aptos"/>
              </w:rPr>
              <w:t>59</w:t>
            </w:r>
          </w:p>
        </w:tc>
        <w:tc>
          <w:tcPr>
            <w:tcW w:w="2700" w:type="dxa"/>
          </w:tcPr>
          <w:p w14:paraId="0ED64483" w14:textId="2F83E74B"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“Flight Number” con un tamaño inferior al límite inferior ( 7 cárcteres )</w:t>
            </w:r>
          </w:p>
          <w:p w14:paraId="4D0F2144" w14:textId="77777777"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u w:val="single"/>
                <w:lang w:val="es-ES"/>
              </w:rPr>
            </w:pPr>
          </w:p>
        </w:tc>
        <w:tc>
          <w:tcPr>
            <w:tcW w:w="2700" w:type="dxa"/>
          </w:tcPr>
          <w:p w14:paraId="587C1913" w14:textId="03029600" w:rsidR="00B503C8" w:rsidRPr="00A365EA"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A365EA">
              <w:rPr>
                <w:rFonts w:ascii="Aptos" w:hAnsi="Aptos"/>
              </w:rPr>
              <w:t>Er</w:t>
            </w:r>
            <w:r>
              <w:rPr>
                <w:rFonts w:ascii="Aptos" w:hAnsi="Aptos"/>
              </w:rPr>
              <w:t xml:space="preserve">ror de validación del campo “Flight Number”: </w:t>
            </w:r>
            <w:r w:rsidRPr="00A365EA">
              <w:rPr>
                <w:rFonts w:ascii="Aptos" w:hAnsi="Aptos"/>
              </w:rPr>
              <w:t>“</w:t>
            </w:r>
            <w:r w:rsidRPr="00B503C8">
              <w:rPr>
                <w:rFonts w:ascii="Aptos" w:hAnsi="Aptos"/>
              </w:rPr>
              <w:t xml:space="preserve">Flight number must start by the airlines IATA code, followed by 4 </w:t>
            </w:r>
            <w:r w:rsidRPr="00B503C8">
              <w:rPr>
                <w:rFonts w:ascii="Aptos" w:hAnsi="Aptos"/>
                <w:u w:val="single"/>
              </w:rPr>
              <w:t>digits</w:t>
            </w:r>
            <w:r w:rsidRPr="00B503C8">
              <w:rPr>
                <w:rFonts w:ascii="Aptos" w:hAnsi="Aptos"/>
              </w:rPr>
              <w:t xml:space="preserve">. </w:t>
            </w:r>
            <w:r w:rsidRPr="00A365EA">
              <w:rPr>
                <w:rFonts w:ascii="Aptos" w:hAnsi="Aptos"/>
              </w:rPr>
              <w:t>”</w:t>
            </w:r>
          </w:p>
        </w:tc>
        <w:tc>
          <w:tcPr>
            <w:tcW w:w="1350" w:type="dxa"/>
          </w:tcPr>
          <w:p w14:paraId="2BDAD2E8" w14:textId="099BB6DE" w:rsidR="00B503C8" w:rsidRPr="00A365EA"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04D9E26E" w14:textId="5A3C93FC" w:rsidR="00B503C8" w:rsidRPr="00A365EA"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5A68B0" w14:paraId="126EFF91"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12844087" w14:textId="1D60328D" w:rsidR="00B503C8" w:rsidRPr="00A365EA" w:rsidRDefault="00B503C8" w:rsidP="00B503C8">
            <w:pPr>
              <w:rPr>
                <w:rFonts w:ascii="Aptos" w:hAnsi="Aptos"/>
              </w:rPr>
            </w:pPr>
            <w:r w:rsidRPr="00E50656">
              <w:rPr>
                <w:rFonts w:ascii="Aptos" w:hAnsi="Aptos"/>
              </w:rPr>
              <w:t>CP-1</w:t>
            </w:r>
            <w:r w:rsidR="00CE0A80">
              <w:rPr>
                <w:rFonts w:ascii="Aptos" w:hAnsi="Aptos"/>
              </w:rPr>
              <w:t>60</w:t>
            </w:r>
          </w:p>
        </w:tc>
        <w:tc>
          <w:tcPr>
            <w:tcW w:w="2700" w:type="dxa"/>
          </w:tcPr>
          <w:p w14:paraId="76AC2CCB" w14:textId="6E6B843A"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“Flight Number” con un tamaño superior al límite superior ( 7 cárcteres )</w:t>
            </w:r>
          </w:p>
          <w:p w14:paraId="463F58F6" w14:textId="77777777"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0744C0E5" w14:textId="6C225319" w:rsidR="00B503C8" w:rsidRPr="00A365EA"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A365EA">
              <w:rPr>
                <w:rFonts w:ascii="Aptos" w:hAnsi="Aptos"/>
              </w:rPr>
              <w:lastRenderedPageBreak/>
              <w:t>Er</w:t>
            </w:r>
            <w:r>
              <w:rPr>
                <w:rFonts w:ascii="Aptos" w:hAnsi="Aptos"/>
              </w:rPr>
              <w:t xml:space="preserve">ror de validación del campo “Flight Number”: </w:t>
            </w:r>
            <w:r w:rsidRPr="00A365EA">
              <w:rPr>
                <w:rFonts w:ascii="Aptos" w:hAnsi="Aptos"/>
              </w:rPr>
              <w:t>“</w:t>
            </w:r>
            <w:r w:rsidRPr="00B503C8">
              <w:rPr>
                <w:rFonts w:ascii="Aptos" w:hAnsi="Aptos"/>
              </w:rPr>
              <w:t xml:space="preserve">Flight number must start by the airlines IATA code, followed by 4 </w:t>
            </w:r>
            <w:r w:rsidRPr="00B503C8">
              <w:rPr>
                <w:rFonts w:ascii="Aptos" w:hAnsi="Aptos"/>
                <w:u w:val="single"/>
              </w:rPr>
              <w:t>digits</w:t>
            </w:r>
            <w:r w:rsidRPr="00B503C8">
              <w:rPr>
                <w:rFonts w:ascii="Aptos" w:hAnsi="Aptos"/>
              </w:rPr>
              <w:t xml:space="preserve">. </w:t>
            </w:r>
            <w:r w:rsidRPr="00A365EA">
              <w:rPr>
                <w:rFonts w:ascii="Aptos" w:hAnsi="Aptos"/>
              </w:rPr>
              <w:t>”</w:t>
            </w:r>
          </w:p>
        </w:tc>
        <w:tc>
          <w:tcPr>
            <w:tcW w:w="1350" w:type="dxa"/>
          </w:tcPr>
          <w:p w14:paraId="73A8B767" w14:textId="35C31AC5" w:rsidR="00B503C8" w:rsidRPr="00A365EA"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2A90DCAF" w14:textId="61061A7D" w:rsidR="00B503C8" w:rsidRPr="00A365EA"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5276AC" w14:paraId="51457AB5"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474F16EC" w14:textId="5C04F7E8" w:rsidR="00B503C8" w:rsidRPr="00A365EA" w:rsidRDefault="00B503C8" w:rsidP="00B503C8">
            <w:pPr>
              <w:rPr>
                <w:rFonts w:ascii="Aptos" w:hAnsi="Aptos"/>
              </w:rPr>
            </w:pPr>
            <w:r w:rsidRPr="00E50656">
              <w:rPr>
                <w:rFonts w:ascii="Aptos" w:hAnsi="Aptos"/>
              </w:rPr>
              <w:t>CP-1</w:t>
            </w:r>
            <w:r w:rsidR="00CE0A80">
              <w:rPr>
                <w:rFonts w:ascii="Aptos" w:hAnsi="Aptos"/>
              </w:rPr>
              <w:t>61</w:t>
            </w:r>
          </w:p>
        </w:tc>
        <w:tc>
          <w:tcPr>
            <w:tcW w:w="2700" w:type="dxa"/>
          </w:tcPr>
          <w:p w14:paraId="402F2CE2" w14:textId="2844B1F3"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“Flight Number” con un tamaño correcto ( 7 cárcteres ) y con formato correcto</w:t>
            </w:r>
          </w:p>
          <w:p w14:paraId="6CD9A913" w14:textId="77777777"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753828F9" w14:textId="72F7D21E"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El tramo s</w:t>
            </w:r>
            <w:r w:rsidRPr="00C611BB">
              <w:rPr>
                <w:rFonts w:ascii="Aptos" w:hAnsi="Aptos"/>
                <w:u w:val="single"/>
                <w:lang w:val="es-ES"/>
              </w:rPr>
              <w:t>e publica</w:t>
            </w:r>
            <w:r w:rsidRPr="00C611BB">
              <w:rPr>
                <w:rFonts w:ascii="Aptos" w:hAnsi="Aptos"/>
                <w:lang w:val="es-ES"/>
              </w:rPr>
              <w:t xml:space="preserve"> correctamente</w:t>
            </w:r>
          </w:p>
        </w:tc>
        <w:tc>
          <w:tcPr>
            <w:tcW w:w="1350" w:type="dxa"/>
          </w:tcPr>
          <w:p w14:paraId="0688C807" w14:textId="18E6D348" w:rsidR="00B503C8" w:rsidRPr="005276AC"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86E79DA" w14:textId="4233157C" w:rsidR="00B503C8" w:rsidRPr="005276AC"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DD410F" w14:paraId="1B9ABA31"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71815BC6" w14:textId="3602A887" w:rsidR="00B503C8" w:rsidRPr="005276AC" w:rsidRDefault="00B503C8" w:rsidP="00B503C8">
            <w:pPr>
              <w:rPr>
                <w:rFonts w:ascii="Aptos" w:hAnsi="Aptos"/>
              </w:rPr>
            </w:pPr>
            <w:r w:rsidRPr="00E50656">
              <w:rPr>
                <w:rFonts w:ascii="Aptos" w:hAnsi="Aptos"/>
              </w:rPr>
              <w:t>CP-1</w:t>
            </w:r>
            <w:r w:rsidR="00CE0A80">
              <w:rPr>
                <w:rFonts w:ascii="Aptos" w:hAnsi="Aptos"/>
              </w:rPr>
              <w:t>62</w:t>
            </w:r>
          </w:p>
        </w:tc>
        <w:tc>
          <w:tcPr>
            <w:tcW w:w="2700" w:type="dxa"/>
          </w:tcPr>
          <w:p w14:paraId="0AAABBF6" w14:textId="7B92CE4F"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“Flight Number” con un valor duplicado.</w:t>
            </w:r>
          </w:p>
          <w:p w14:paraId="52F977C0" w14:textId="77777777"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4773E11C" w14:textId="12B98A35" w:rsidR="00B503C8" w:rsidRPr="00DD410F"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A365EA">
              <w:rPr>
                <w:rFonts w:ascii="Aptos" w:hAnsi="Aptos"/>
              </w:rPr>
              <w:t>Er</w:t>
            </w:r>
            <w:r>
              <w:rPr>
                <w:rFonts w:ascii="Aptos" w:hAnsi="Aptos"/>
              </w:rPr>
              <w:t>ror de validación del campo “Flight Number”: “</w:t>
            </w:r>
            <w:r w:rsidRPr="00DD410F">
              <w:rPr>
                <w:rFonts w:ascii="Aptos" w:hAnsi="Aptos"/>
              </w:rPr>
              <w:t>This flight number already exists</w:t>
            </w:r>
            <w:r>
              <w:rPr>
                <w:rFonts w:ascii="Aptos" w:hAnsi="Aptos"/>
              </w:rPr>
              <w:t>”</w:t>
            </w:r>
          </w:p>
        </w:tc>
        <w:tc>
          <w:tcPr>
            <w:tcW w:w="1350" w:type="dxa"/>
          </w:tcPr>
          <w:p w14:paraId="438FB947" w14:textId="6A443138" w:rsidR="00B503C8" w:rsidRPr="00DD410F"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7BC3A4EB" w14:textId="3CCC1B5A" w:rsidR="00B503C8" w:rsidRPr="00DD410F"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5276AC" w14:paraId="2BD82755"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19E5B628" w14:textId="3220A5ED" w:rsidR="00B503C8" w:rsidRPr="00DD410F" w:rsidRDefault="00B503C8" w:rsidP="00B503C8">
            <w:pPr>
              <w:rPr>
                <w:rFonts w:ascii="Aptos" w:hAnsi="Aptos"/>
              </w:rPr>
            </w:pPr>
            <w:r w:rsidRPr="00E50656">
              <w:rPr>
                <w:rFonts w:ascii="Aptos" w:hAnsi="Aptos"/>
              </w:rPr>
              <w:t>CP-</w:t>
            </w:r>
            <w:r w:rsidR="00CE0A80">
              <w:rPr>
                <w:rFonts w:ascii="Aptos" w:hAnsi="Aptos"/>
              </w:rPr>
              <w:t>163</w:t>
            </w:r>
          </w:p>
        </w:tc>
        <w:tc>
          <w:tcPr>
            <w:tcW w:w="2700" w:type="dxa"/>
          </w:tcPr>
          <w:p w14:paraId="1C89D388" w14:textId="3E66DF40"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“Departure Time” con un formato incorrecto ( yyyy/mm/dd hh:mm).</w:t>
            </w:r>
          </w:p>
          <w:p w14:paraId="6E84C851" w14:textId="77777777"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7705C94D" w14:textId="0E446733"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Error de validación del campo “Departure Time”: “Invalid value.”</w:t>
            </w:r>
          </w:p>
        </w:tc>
        <w:tc>
          <w:tcPr>
            <w:tcW w:w="1350" w:type="dxa"/>
          </w:tcPr>
          <w:p w14:paraId="3408952C" w14:textId="552116CC" w:rsidR="00B503C8" w:rsidRPr="005276AC"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84F78C0" w14:textId="7D421559" w:rsidR="00B503C8" w:rsidRPr="005276AC"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5A68B0" w14:paraId="060AC17C"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1E69A998" w14:textId="7796ADF4" w:rsidR="00B503C8" w:rsidRPr="005276AC" w:rsidRDefault="00B503C8" w:rsidP="00B503C8">
            <w:pPr>
              <w:rPr>
                <w:rFonts w:ascii="Aptos" w:hAnsi="Aptos"/>
              </w:rPr>
            </w:pPr>
            <w:r w:rsidRPr="00E50656">
              <w:rPr>
                <w:rFonts w:ascii="Aptos" w:hAnsi="Aptos"/>
              </w:rPr>
              <w:t>CP-1</w:t>
            </w:r>
            <w:r w:rsidR="00CE0A80">
              <w:rPr>
                <w:rFonts w:ascii="Aptos" w:hAnsi="Aptos"/>
              </w:rPr>
              <w:t>64</w:t>
            </w:r>
          </w:p>
        </w:tc>
        <w:tc>
          <w:tcPr>
            <w:tcW w:w="2700" w:type="dxa"/>
          </w:tcPr>
          <w:p w14:paraId="569BEB28" w14:textId="18939179"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“Departure Time” con una fecha anterior a la fecha actual del sistema ( 2025/01/01 00:00).</w:t>
            </w:r>
          </w:p>
          <w:p w14:paraId="36994D8D" w14:textId="77777777"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3240E2E7" w14:textId="66CC646F" w:rsidR="00B503C8" w:rsidRPr="00DD410F"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DD410F">
              <w:rPr>
                <w:rFonts w:ascii="Aptos" w:hAnsi="Aptos"/>
              </w:rPr>
              <w:t xml:space="preserve">Error de validación del campo “Departure Time”: </w:t>
            </w:r>
            <w:r>
              <w:rPr>
                <w:rFonts w:ascii="Aptos" w:hAnsi="Aptos"/>
              </w:rPr>
              <w:t>“</w:t>
            </w:r>
            <w:r w:rsidRPr="00AE22C9">
              <w:rPr>
                <w:rFonts w:ascii="Aptos" w:hAnsi="Aptos"/>
              </w:rPr>
              <w:t>For future flights, departure and arrival must be after the current moment (2025/01/01 00:00).</w:t>
            </w:r>
            <w:r>
              <w:rPr>
                <w:rFonts w:ascii="Aptos" w:hAnsi="Aptos"/>
              </w:rPr>
              <w:t>”</w:t>
            </w:r>
          </w:p>
        </w:tc>
        <w:tc>
          <w:tcPr>
            <w:tcW w:w="1350" w:type="dxa"/>
          </w:tcPr>
          <w:p w14:paraId="7E4D9919" w14:textId="717467B3" w:rsidR="00B503C8" w:rsidRPr="00DD410F"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01F7447B" w14:textId="6B39E660" w:rsidR="00B503C8" w:rsidRPr="00DD410F"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5A68B0" w14:paraId="709D1A24"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65AD5843" w14:textId="4576F937" w:rsidR="00B503C8" w:rsidRPr="00DD410F" w:rsidRDefault="00B503C8" w:rsidP="00B503C8">
            <w:pPr>
              <w:rPr>
                <w:rFonts w:ascii="Aptos" w:hAnsi="Aptos"/>
              </w:rPr>
            </w:pPr>
            <w:r w:rsidRPr="00E50656">
              <w:rPr>
                <w:rFonts w:ascii="Aptos" w:hAnsi="Aptos"/>
              </w:rPr>
              <w:t>CP-1</w:t>
            </w:r>
            <w:r w:rsidR="00CE0A80">
              <w:rPr>
                <w:rFonts w:ascii="Aptos" w:hAnsi="Aptos"/>
              </w:rPr>
              <w:t>65</w:t>
            </w:r>
          </w:p>
        </w:tc>
        <w:tc>
          <w:tcPr>
            <w:tcW w:w="2700" w:type="dxa"/>
          </w:tcPr>
          <w:p w14:paraId="461FE53C" w14:textId="0C171D0B"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“Departure Time” con la fecha actual del sistema ( 2025/01/01 00:00)</w:t>
            </w:r>
          </w:p>
          <w:p w14:paraId="50AA16B9" w14:textId="77777777"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28368E93" w14:textId="081F3098" w:rsidR="00B503C8" w:rsidRPr="00DD410F"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DD410F">
              <w:rPr>
                <w:rFonts w:ascii="Aptos" w:hAnsi="Aptos"/>
              </w:rPr>
              <w:t xml:space="preserve">Error de validación del campo “Departure Time”: </w:t>
            </w:r>
            <w:r>
              <w:rPr>
                <w:rFonts w:ascii="Aptos" w:hAnsi="Aptos"/>
              </w:rPr>
              <w:t>“</w:t>
            </w:r>
            <w:r w:rsidRPr="00AE22C9">
              <w:rPr>
                <w:rFonts w:ascii="Aptos" w:hAnsi="Aptos"/>
              </w:rPr>
              <w:t>For future flights, departure and arrival must be after the current moment (2025/01/01 00:00).</w:t>
            </w:r>
            <w:r>
              <w:rPr>
                <w:rFonts w:ascii="Aptos" w:hAnsi="Aptos"/>
              </w:rPr>
              <w:t>”</w:t>
            </w:r>
          </w:p>
        </w:tc>
        <w:tc>
          <w:tcPr>
            <w:tcW w:w="1350" w:type="dxa"/>
          </w:tcPr>
          <w:p w14:paraId="50086F4C" w14:textId="19BB24D5" w:rsidR="00B503C8" w:rsidRPr="00DD410F"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6EA2A4E7" w14:textId="2747D235" w:rsidR="00B503C8" w:rsidRPr="00DD410F"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5276AC" w14:paraId="048EC0EB"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5600CA64" w14:textId="19C2C366" w:rsidR="00B503C8" w:rsidRPr="00DD410F" w:rsidRDefault="00B503C8" w:rsidP="00B503C8">
            <w:pPr>
              <w:rPr>
                <w:rFonts w:ascii="Aptos" w:hAnsi="Aptos"/>
              </w:rPr>
            </w:pPr>
            <w:r w:rsidRPr="00E50656">
              <w:rPr>
                <w:rFonts w:ascii="Aptos" w:hAnsi="Aptos"/>
              </w:rPr>
              <w:t>CP-1</w:t>
            </w:r>
            <w:r w:rsidR="00CE0A80">
              <w:rPr>
                <w:rFonts w:ascii="Aptos" w:hAnsi="Aptos"/>
              </w:rPr>
              <w:t>66</w:t>
            </w:r>
          </w:p>
        </w:tc>
        <w:tc>
          <w:tcPr>
            <w:tcW w:w="2700" w:type="dxa"/>
          </w:tcPr>
          <w:p w14:paraId="77614D25" w14:textId="6DC1E3D1"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“Departure Time” con la fecha 2025/01/01 00:01 (valor límite)</w:t>
            </w:r>
          </w:p>
          <w:p w14:paraId="6AD97714" w14:textId="77777777"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33BA372C" w14:textId="724CEC6E"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El tramo se publica correctamente</w:t>
            </w:r>
          </w:p>
        </w:tc>
        <w:tc>
          <w:tcPr>
            <w:tcW w:w="1350" w:type="dxa"/>
          </w:tcPr>
          <w:p w14:paraId="09E36509" w14:textId="3B80BAF3" w:rsidR="00B503C8" w:rsidRPr="005276AC"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73A7B9C5" w14:textId="0958134C" w:rsidR="00B503C8" w:rsidRPr="005276AC"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5276AC" w14:paraId="3AE26E6A"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738B9EB5" w14:textId="0E8BC505" w:rsidR="00B503C8" w:rsidRPr="005276AC" w:rsidRDefault="00B503C8" w:rsidP="00B503C8">
            <w:pPr>
              <w:rPr>
                <w:rFonts w:ascii="Aptos" w:hAnsi="Aptos"/>
              </w:rPr>
            </w:pPr>
            <w:r w:rsidRPr="00E50656">
              <w:rPr>
                <w:rFonts w:ascii="Aptos" w:hAnsi="Aptos"/>
              </w:rPr>
              <w:t>CP-1</w:t>
            </w:r>
            <w:r w:rsidR="00CE0A80">
              <w:rPr>
                <w:rFonts w:ascii="Aptos" w:hAnsi="Aptos"/>
              </w:rPr>
              <w:t>67</w:t>
            </w:r>
          </w:p>
        </w:tc>
        <w:tc>
          <w:tcPr>
            <w:tcW w:w="2700" w:type="dxa"/>
          </w:tcPr>
          <w:p w14:paraId="4E546D74" w14:textId="424DCB4D"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“Departure Time” con la fecha 2200/12/31 23:59 (valor límite)</w:t>
            </w:r>
          </w:p>
          <w:p w14:paraId="17F7E3F8" w14:textId="77777777"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1BF158FE" w14:textId="3D7D24E9"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El tramo se publica correctamente</w:t>
            </w:r>
          </w:p>
        </w:tc>
        <w:tc>
          <w:tcPr>
            <w:tcW w:w="1350" w:type="dxa"/>
          </w:tcPr>
          <w:p w14:paraId="14EFCF15" w14:textId="5490BF43" w:rsidR="00B503C8" w:rsidRPr="005276AC"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EE8250E" w14:textId="12E90E7F" w:rsidR="00B503C8" w:rsidRPr="005276AC"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5276AC" w14:paraId="036B1416"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1BB2BAAB" w14:textId="3705416B" w:rsidR="00B503C8" w:rsidRPr="005276AC" w:rsidRDefault="00B503C8" w:rsidP="00B503C8">
            <w:pPr>
              <w:rPr>
                <w:rFonts w:ascii="Aptos" w:hAnsi="Aptos"/>
              </w:rPr>
            </w:pPr>
            <w:r w:rsidRPr="00E50656">
              <w:rPr>
                <w:rFonts w:ascii="Aptos" w:hAnsi="Aptos"/>
              </w:rPr>
              <w:t>CP-1</w:t>
            </w:r>
            <w:r w:rsidR="00CE0A80">
              <w:rPr>
                <w:rFonts w:ascii="Aptos" w:hAnsi="Aptos"/>
              </w:rPr>
              <w:t>68</w:t>
            </w:r>
          </w:p>
        </w:tc>
        <w:tc>
          <w:tcPr>
            <w:tcW w:w="2700" w:type="dxa"/>
          </w:tcPr>
          <w:p w14:paraId="32AFE3A6" w14:textId="04FDD39E"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“Departure Time” con una fecha posterior a la fecha del límite superior (2200/12/31 23:59)</w:t>
            </w:r>
          </w:p>
          <w:p w14:paraId="20BD339E" w14:textId="77777777"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157205D9" w14:textId="77777777" w:rsidR="00B503C8" w:rsidRPr="005276AC"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DD410F">
              <w:rPr>
                <w:rFonts w:ascii="Aptos" w:hAnsi="Aptos"/>
              </w:rPr>
              <w:t xml:space="preserve">Error de validación del campo “Departure Time”: </w:t>
            </w:r>
            <w:r>
              <w:rPr>
                <w:rFonts w:ascii="Aptos" w:hAnsi="Aptos"/>
              </w:rPr>
              <w:t>“</w:t>
            </w:r>
            <w:r w:rsidRPr="00DD410F">
              <w:rPr>
                <w:rFonts w:ascii="Aptos" w:hAnsi="Aptos"/>
              </w:rPr>
              <w:t>Must be between 1960/01/01 00:00 and 2200/12/31 23:59.</w:t>
            </w:r>
            <w:r>
              <w:rPr>
                <w:rFonts w:ascii="Aptos" w:hAnsi="Aptos"/>
              </w:rPr>
              <w:t>”</w:t>
            </w:r>
          </w:p>
        </w:tc>
        <w:tc>
          <w:tcPr>
            <w:tcW w:w="1350" w:type="dxa"/>
          </w:tcPr>
          <w:p w14:paraId="52571A51" w14:textId="50065604" w:rsidR="00B503C8" w:rsidRPr="005276AC"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72997003" w14:textId="11DDE758" w:rsidR="00B503C8" w:rsidRPr="005276AC"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5276AC" w14:paraId="2AE13766"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069DB63C" w14:textId="4B6D1841" w:rsidR="00E15C84" w:rsidRPr="005276AC" w:rsidRDefault="00E15C84" w:rsidP="00551EEA">
            <w:pPr>
              <w:rPr>
                <w:rFonts w:ascii="Aptos" w:hAnsi="Aptos"/>
              </w:rPr>
            </w:pPr>
            <w:r w:rsidRPr="005276AC">
              <w:rPr>
                <w:rFonts w:ascii="Aptos" w:hAnsi="Aptos"/>
              </w:rPr>
              <w:lastRenderedPageBreak/>
              <w:t>CP-</w:t>
            </w:r>
            <w:r>
              <w:rPr>
                <w:rFonts w:ascii="Aptos" w:hAnsi="Aptos"/>
              </w:rPr>
              <w:t>1</w:t>
            </w:r>
            <w:r w:rsidR="00CE0A80">
              <w:rPr>
                <w:rFonts w:ascii="Aptos" w:hAnsi="Aptos"/>
              </w:rPr>
              <w:t>69</w:t>
            </w:r>
          </w:p>
        </w:tc>
        <w:tc>
          <w:tcPr>
            <w:tcW w:w="2700" w:type="dxa"/>
          </w:tcPr>
          <w:p w14:paraId="6B64C169" w14:textId="5BE27175" w:rsidR="00E15C84" w:rsidRPr="00C611BB" w:rsidRDefault="00E15C84"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“Departure Time” con una fecha anterior a la fecha del límite inferior (1960/01/01 00:00)</w:t>
            </w:r>
          </w:p>
          <w:p w14:paraId="135CBA08" w14:textId="77777777" w:rsidR="00E15C84" w:rsidRPr="00C611BB" w:rsidRDefault="00E15C84"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67597323" w14:textId="77777777" w:rsidR="00E15C84" w:rsidRPr="005276AC" w:rsidRDefault="00E15C84"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DD410F">
              <w:rPr>
                <w:rFonts w:ascii="Aptos" w:hAnsi="Aptos"/>
              </w:rPr>
              <w:t xml:space="preserve">Error de validación del campo “Departure Time”: </w:t>
            </w:r>
            <w:r>
              <w:rPr>
                <w:rFonts w:ascii="Aptos" w:hAnsi="Aptos"/>
              </w:rPr>
              <w:t>“</w:t>
            </w:r>
            <w:r w:rsidRPr="00DD410F">
              <w:rPr>
                <w:rFonts w:ascii="Aptos" w:hAnsi="Aptos"/>
              </w:rPr>
              <w:t>Must be between 1960/01/01 00:00 and 2200/12/31 23:59.</w:t>
            </w:r>
            <w:r>
              <w:rPr>
                <w:rFonts w:ascii="Aptos" w:hAnsi="Aptos"/>
              </w:rPr>
              <w:t>”</w:t>
            </w:r>
          </w:p>
        </w:tc>
        <w:tc>
          <w:tcPr>
            <w:tcW w:w="1350" w:type="dxa"/>
          </w:tcPr>
          <w:p w14:paraId="6DA2E253" w14:textId="77777777" w:rsidR="00E15C84" w:rsidRPr="005276AC" w:rsidRDefault="00E15C84"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1CD1777A" w14:textId="77777777" w:rsidR="00E15C84" w:rsidRPr="005276AC" w:rsidRDefault="00E15C84"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5276AC" w14:paraId="57FC685F"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3DEE402C" w14:textId="55844953" w:rsidR="00B503C8" w:rsidRPr="005276AC" w:rsidRDefault="00B503C8" w:rsidP="00B503C8">
            <w:pPr>
              <w:rPr>
                <w:rFonts w:ascii="Aptos" w:hAnsi="Aptos"/>
              </w:rPr>
            </w:pPr>
            <w:r w:rsidRPr="00E50656">
              <w:rPr>
                <w:rFonts w:ascii="Aptos" w:hAnsi="Aptos"/>
              </w:rPr>
              <w:t>CP-1</w:t>
            </w:r>
            <w:r w:rsidR="00CE0A80">
              <w:rPr>
                <w:rFonts w:ascii="Aptos" w:hAnsi="Aptos"/>
              </w:rPr>
              <w:t>70</w:t>
            </w:r>
          </w:p>
        </w:tc>
        <w:tc>
          <w:tcPr>
            <w:tcW w:w="2700" w:type="dxa"/>
          </w:tcPr>
          <w:p w14:paraId="7820A9F4" w14:textId="0689BC77"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“Arrival Time” con un formato incorrecto ( yyyy/mm/dd hh:mm).</w:t>
            </w:r>
          </w:p>
          <w:p w14:paraId="1824EAE8" w14:textId="77777777"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5B548419" w14:textId="39A3A3FC"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Error de validación del campo “Arrival Time”: “Invalid value.”</w:t>
            </w:r>
          </w:p>
        </w:tc>
        <w:tc>
          <w:tcPr>
            <w:tcW w:w="1350" w:type="dxa"/>
          </w:tcPr>
          <w:p w14:paraId="545C874D" w14:textId="1E1EA7C7" w:rsidR="00B503C8" w:rsidRPr="005276AC"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7CBF751A" w14:textId="0900E035" w:rsidR="00B503C8" w:rsidRPr="005276AC"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5A68B0" w14:paraId="16302CC5"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093CDD28" w14:textId="44523ED2" w:rsidR="00B503C8" w:rsidRPr="005276AC" w:rsidRDefault="00B503C8" w:rsidP="00B503C8">
            <w:pPr>
              <w:rPr>
                <w:rFonts w:ascii="Aptos" w:hAnsi="Aptos"/>
              </w:rPr>
            </w:pPr>
            <w:r w:rsidRPr="00E50656">
              <w:rPr>
                <w:rFonts w:ascii="Aptos" w:hAnsi="Aptos"/>
              </w:rPr>
              <w:t>CP-1</w:t>
            </w:r>
            <w:r w:rsidR="00CE0A80">
              <w:rPr>
                <w:rFonts w:ascii="Aptos" w:hAnsi="Aptos"/>
              </w:rPr>
              <w:t>71</w:t>
            </w:r>
          </w:p>
        </w:tc>
        <w:tc>
          <w:tcPr>
            <w:tcW w:w="2700" w:type="dxa"/>
          </w:tcPr>
          <w:p w14:paraId="7EFCF66F" w14:textId="1A9A2F58"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“Arrival Time” con una fecha anterior a la fecha actual del sistema ( 2025/01/01 00:00)</w:t>
            </w:r>
          </w:p>
          <w:p w14:paraId="4986F549" w14:textId="77777777"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597CE030" w14:textId="04B5C470" w:rsidR="00B503C8" w:rsidRPr="00DD410F" w:rsidRDefault="00E15C84"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DD410F">
              <w:rPr>
                <w:rFonts w:ascii="Aptos" w:hAnsi="Aptos"/>
              </w:rPr>
              <w:t>Error de validación del campo “</w:t>
            </w:r>
            <w:r>
              <w:rPr>
                <w:rFonts w:ascii="Aptos" w:hAnsi="Aptos"/>
              </w:rPr>
              <w:t>Arrival</w:t>
            </w:r>
            <w:r w:rsidRPr="00DD410F">
              <w:rPr>
                <w:rFonts w:ascii="Aptos" w:hAnsi="Aptos"/>
              </w:rPr>
              <w:t xml:space="preserve"> Time”: </w:t>
            </w:r>
            <w:r>
              <w:rPr>
                <w:rFonts w:ascii="Aptos" w:hAnsi="Aptos"/>
              </w:rPr>
              <w:t>“</w:t>
            </w:r>
            <w:r w:rsidRPr="00AE22C9">
              <w:rPr>
                <w:rFonts w:ascii="Aptos" w:hAnsi="Aptos"/>
              </w:rPr>
              <w:t>For future flights, departure and arrival must be after the current moment (2025/01/01 00:00).</w:t>
            </w:r>
            <w:r>
              <w:rPr>
                <w:rFonts w:ascii="Aptos" w:hAnsi="Aptos"/>
              </w:rPr>
              <w:t>”</w:t>
            </w:r>
          </w:p>
        </w:tc>
        <w:tc>
          <w:tcPr>
            <w:tcW w:w="1350" w:type="dxa"/>
          </w:tcPr>
          <w:p w14:paraId="26B17625" w14:textId="19174C58" w:rsidR="00B503C8" w:rsidRPr="00DD410F"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010E21B7" w14:textId="01A5FE71" w:rsidR="00B503C8" w:rsidRPr="00DD410F"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5A68B0" w14:paraId="6E84CB9F"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51323963" w14:textId="405C2A70" w:rsidR="00B503C8" w:rsidRPr="00DD410F" w:rsidRDefault="00B503C8" w:rsidP="00B503C8">
            <w:pPr>
              <w:rPr>
                <w:rFonts w:ascii="Aptos" w:hAnsi="Aptos"/>
              </w:rPr>
            </w:pPr>
            <w:r w:rsidRPr="00E50656">
              <w:rPr>
                <w:rFonts w:ascii="Aptos" w:hAnsi="Aptos"/>
              </w:rPr>
              <w:t>CP-1</w:t>
            </w:r>
            <w:r w:rsidR="00CE0A80">
              <w:rPr>
                <w:rFonts w:ascii="Aptos" w:hAnsi="Aptos"/>
              </w:rPr>
              <w:t>72</w:t>
            </w:r>
          </w:p>
        </w:tc>
        <w:tc>
          <w:tcPr>
            <w:tcW w:w="2700" w:type="dxa"/>
          </w:tcPr>
          <w:p w14:paraId="0ED07CAC" w14:textId="2816F8D8"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“Arrival Time” con la fecha actual del sistema ( 2025/01/01 00:00)</w:t>
            </w:r>
          </w:p>
          <w:p w14:paraId="6F4B8B47" w14:textId="77777777"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402B16DB" w14:textId="757C6E59" w:rsidR="00B503C8" w:rsidRPr="00DD410F" w:rsidRDefault="00E15C84"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DD410F">
              <w:rPr>
                <w:rFonts w:ascii="Aptos" w:hAnsi="Aptos"/>
              </w:rPr>
              <w:t>Error de validación del campo “</w:t>
            </w:r>
            <w:r>
              <w:rPr>
                <w:rFonts w:ascii="Aptos" w:hAnsi="Aptos"/>
              </w:rPr>
              <w:t>Arrival</w:t>
            </w:r>
            <w:r w:rsidRPr="00DD410F">
              <w:rPr>
                <w:rFonts w:ascii="Aptos" w:hAnsi="Aptos"/>
              </w:rPr>
              <w:t xml:space="preserve"> Time”: </w:t>
            </w:r>
            <w:r>
              <w:rPr>
                <w:rFonts w:ascii="Aptos" w:hAnsi="Aptos"/>
              </w:rPr>
              <w:t>“</w:t>
            </w:r>
            <w:r w:rsidRPr="00AE22C9">
              <w:rPr>
                <w:rFonts w:ascii="Aptos" w:hAnsi="Aptos"/>
              </w:rPr>
              <w:t>For future flights, departure and arrival must be after the current moment (2025/01/01 00:00).</w:t>
            </w:r>
            <w:r>
              <w:rPr>
                <w:rFonts w:ascii="Aptos" w:hAnsi="Aptos"/>
              </w:rPr>
              <w:t>”</w:t>
            </w:r>
          </w:p>
        </w:tc>
        <w:tc>
          <w:tcPr>
            <w:tcW w:w="1350" w:type="dxa"/>
          </w:tcPr>
          <w:p w14:paraId="5018B755" w14:textId="2DD897A6" w:rsidR="00B503C8" w:rsidRPr="00DD410F"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5F3E27AC" w14:textId="581ED678" w:rsidR="00B503C8" w:rsidRPr="00DD410F"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5276AC" w14:paraId="1DBF8917"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7784804E" w14:textId="0BBD5FBC" w:rsidR="00B503C8" w:rsidRPr="00DD410F" w:rsidRDefault="00B503C8" w:rsidP="00B503C8">
            <w:pPr>
              <w:rPr>
                <w:rFonts w:ascii="Aptos" w:hAnsi="Aptos"/>
              </w:rPr>
            </w:pPr>
            <w:r w:rsidRPr="00E50656">
              <w:rPr>
                <w:rFonts w:ascii="Aptos" w:hAnsi="Aptos"/>
              </w:rPr>
              <w:t>CP-1</w:t>
            </w:r>
            <w:r w:rsidR="00CE0A80">
              <w:rPr>
                <w:rFonts w:ascii="Aptos" w:hAnsi="Aptos"/>
              </w:rPr>
              <w:t>73</w:t>
            </w:r>
          </w:p>
        </w:tc>
        <w:tc>
          <w:tcPr>
            <w:tcW w:w="2700" w:type="dxa"/>
          </w:tcPr>
          <w:p w14:paraId="313B1FC1" w14:textId="25A972E3"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“Arrival Time” con la fecha 2025/01/01 00:01 (valor límite)</w:t>
            </w:r>
          </w:p>
          <w:p w14:paraId="443E0CD9" w14:textId="77777777"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1B7FC397" w14:textId="145540F3"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El tramo se publica correctamente</w:t>
            </w:r>
          </w:p>
        </w:tc>
        <w:tc>
          <w:tcPr>
            <w:tcW w:w="1350" w:type="dxa"/>
          </w:tcPr>
          <w:p w14:paraId="0F7F3AC5" w14:textId="693E8050" w:rsidR="00B503C8" w:rsidRPr="005276AC"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1EFE52E9" w14:textId="321693E2" w:rsidR="00B503C8" w:rsidRPr="005276AC"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5276AC" w14:paraId="65367F1D"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57FB0607" w14:textId="0D888F8E" w:rsidR="00B503C8" w:rsidRPr="005276AC" w:rsidRDefault="00B503C8" w:rsidP="00B503C8">
            <w:pPr>
              <w:rPr>
                <w:rFonts w:ascii="Aptos" w:hAnsi="Aptos"/>
              </w:rPr>
            </w:pPr>
            <w:r w:rsidRPr="00E50656">
              <w:rPr>
                <w:rFonts w:ascii="Aptos" w:hAnsi="Aptos"/>
              </w:rPr>
              <w:t>CP-1</w:t>
            </w:r>
            <w:r w:rsidR="00CE0A80">
              <w:rPr>
                <w:rFonts w:ascii="Aptos" w:hAnsi="Aptos"/>
              </w:rPr>
              <w:t>74</w:t>
            </w:r>
          </w:p>
        </w:tc>
        <w:tc>
          <w:tcPr>
            <w:tcW w:w="2700" w:type="dxa"/>
          </w:tcPr>
          <w:p w14:paraId="5423301B" w14:textId="70A92250"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“Arrival Time” con la fecha 2200/12/31 23:59 (valor límite)</w:t>
            </w:r>
          </w:p>
          <w:p w14:paraId="64F9556C" w14:textId="77777777"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4C4EF35D" w14:textId="23964B94"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El tramo </w:t>
            </w:r>
            <w:r w:rsidRPr="00C611BB">
              <w:rPr>
                <w:rFonts w:ascii="Aptos" w:hAnsi="Aptos"/>
                <w:u w:val="single"/>
                <w:lang w:val="es-ES"/>
              </w:rPr>
              <w:t>se</w:t>
            </w:r>
            <w:r w:rsidRPr="00C611BB">
              <w:rPr>
                <w:rFonts w:ascii="Aptos" w:hAnsi="Aptos"/>
                <w:lang w:val="es-ES"/>
              </w:rPr>
              <w:t xml:space="preserve"> publica correctamente</w:t>
            </w:r>
          </w:p>
        </w:tc>
        <w:tc>
          <w:tcPr>
            <w:tcW w:w="1350" w:type="dxa"/>
          </w:tcPr>
          <w:p w14:paraId="0BDB1C8B" w14:textId="1DCD6211" w:rsidR="00B503C8" w:rsidRPr="005276AC"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6FE2A73B" w14:textId="273425B0" w:rsidR="00B503C8" w:rsidRPr="005276AC"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DD410F" w14:paraId="5996A19E"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76B75EF6" w14:textId="0362A2BA" w:rsidR="00B503C8" w:rsidRPr="005276AC" w:rsidRDefault="00B503C8" w:rsidP="00B503C8">
            <w:pPr>
              <w:rPr>
                <w:rFonts w:ascii="Aptos" w:hAnsi="Aptos"/>
              </w:rPr>
            </w:pPr>
            <w:r w:rsidRPr="00E50656">
              <w:rPr>
                <w:rFonts w:ascii="Aptos" w:hAnsi="Aptos"/>
              </w:rPr>
              <w:t>CP-1</w:t>
            </w:r>
            <w:r w:rsidR="00CE0A80">
              <w:rPr>
                <w:rFonts w:ascii="Aptos" w:hAnsi="Aptos"/>
              </w:rPr>
              <w:t>75</w:t>
            </w:r>
          </w:p>
        </w:tc>
        <w:tc>
          <w:tcPr>
            <w:tcW w:w="2700" w:type="dxa"/>
          </w:tcPr>
          <w:p w14:paraId="0EF6FBDC" w14:textId="77777777"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tramo – Enviar formulario con el campo “Arrival Time” con una fecha posterior a la fecha del límite superior (2200/12/31 23:59)</w:t>
            </w:r>
          </w:p>
          <w:p w14:paraId="1BA36768" w14:textId="02229E32"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66C2C03E" w14:textId="77777777" w:rsidR="00B503C8"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DD410F">
              <w:rPr>
                <w:rFonts w:ascii="Aptos" w:hAnsi="Aptos"/>
              </w:rPr>
              <w:t>Error de validación del campo “</w:t>
            </w:r>
            <w:r>
              <w:rPr>
                <w:rFonts w:ascii="Aptos" w:hAnsi="Aptos"/>
              </w:rPr>
              <w:t>Arrival</w:t>
            </w:r>
            <w:r w:rsidRPr="00DD410F">
              <w:rPr>
                <w:rFonts w:ascii="Aptos" w:hAnsi="Aptos"/>
              </w:rPr>
              <w:t xml:space="preserve"> Time”: </w:t>
            </w:r>
            <w:r>
              <w:rPr>
                <w:rFonts w:ascii="Aptos" w:hAnsi="Aptos"/>
              </w:rPr>
              <w:t>“</w:t>
            </w:r>
            <w:r w:rsidRPr="00DD410F">
              <w:rPr>
                <w:rFonts w:ascii="Aptos" w:hAnsi="Aptos"/>
              </w:rPr>
              <w:t>Must be between 1960/01/01 00:00 and 2200/12/31 23:59.</w:t>
            </w:r>
            <w:r>
              <w:rPr>
                <w:rFonts w:ascii="Aptos" w:hAnsi="Aptos"/>
              </w:rPr>
              <w:t>”</w:t>
            </w:r>
          </w:p>
          <w:p w14:paraId="585604F5" w14:textId="77777777" w:rsidR="00B503C8" w:rsidRPr="00DD410F"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350" w:type="dxa"/>
          </w:tcPr>
          <w:p w14:paraId="7708FD32" w14:textId="6B37FA51" w:rsidR="00B503C8" w:rsidRPr="00DD410F"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2EE67155" w14:textId="16968996" w:rsidR="00B503C8" w:rsidRPr="00DD410F"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5276AC" w14:paraId="4C95CF65"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67B83FF9" w14:textId="47021827" w:rsidR="00E15C84" w:rsidRPr="005276AC" w:rsidRDefault="00E15C84" w:rsidP="00551EEA">
            <w:pPr>
              <w:rPr>
                <w:rFonts w:ascii="Aptos" w:hAnsi="Aptos"/>
              </w:rPr>
            </w:pPr>
            <w:r w:rsidRPr="005276AC">
              <w:rPr>
                <w:rFonts w:ascii="Aptos" w:hAnsi="Aptos"/>
              </w:rPr>
              <w:t>CP-</w:t>
            </w:r>
            <w:r>
              <w:rPr>
                <w:rFonts w:ascii="Aptos" w:hAnsi="Aptos"/>
              </w:rPr>
              <w:t>1</w:t>
            </w:r>
            <w:r w:rsidR="00CE0A80">
              <w:rPr>
                <w:rFonts w:ascii="Aptos" w:hAnsi="Aptos"/>
              </w:rPr>
              <w:t>76</w:t>
            </w:r>
          </w:p>
        </w:tc>
        <w:tc>
          <w:tcPr>
            <w:tcW w:w="2700" w:type="dxa"/>
          </w:tcPr>
          <w:p w14:paraId="227B3370" w14:textId="5CC20CC6" w:rsidR="00E15C84" w:rsidRPr="00C611BB" w:rsidRDefault="00E15C84"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Publcar tramo – Enviar formulario con el campo “Arrival Time” con una fecha anterior a la fecha del límite inferior (1960/01/01 00:00)</w:t>
            </w:r>
          </w:p>
          <w:p w14:paraId="6B710C74" w14:textId="77777777" w:rsidR="00E15C84" w:rsidRPr="00C611BB" w:rsidRDefault="00E15C84"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6AF7A3E4" w14:textId="7564237A" w:rsidR="00E15C84" w:rsidRPr="005276AC" w:rsidRDefault="00E15C84"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DD410F">
              <w:rPr>
                <w:rFonts w:ascii="Aptos" w:hAnsi="Aptos"/>
              </w:rPr>
              <w:t>Error de validación del campo “</w:t>
            </w:r>
            <w:r>
              <w:rPr>
                <w:rFonts w:ascii="Aptos" w:hAnsi="Aptos"/>
              </w:rPr>
              <w:t>Arrival</w:t>
            </w:r>
            <w:r w:rsidRPr="00DD410F">
              <w:rPr>
                <w:rFonts w:ascii="Aptos" w:hAnsi="Aptos"/>
              </w:rPr>
              <w:t xml:space="preserve"> Time”: </w:t>
            </w:r>
            <w:r>
              <w:rPr>
                <w:rFonts w:ascii="Aptos" w:hAnsi="Aptos"/>
              </w:rPr>
              <w:t>“</w:t>
            </w:r>
            <w:r w:rsidRPr="00DD410F">
              <w:rPr>
                <w:rFonts w:ascii="Aptos" w:hAnsi="Aptos"/>
              </w:rPr>
              <w:t>Must be between 1960/01/01 00:00 and 2200/12/31 23:59.</w:t>
            </w:r>
            <w:r>
              <w:rPr>
                <w:rFonts w:ascii="Aptos" w:hAnsi="Aptos"/>
              </w:rPr>
              <w:t>”</w:t>
            </w:r>
          </w:p>
        </w:tc>
        <w:tc>
          <w:tcPr>
            <w:tcW w:w="1350" w:type="dxa"/>
          </w:tcPr>
          <w:p w14:paraId="39575571" w14:textId="77777777" w:rsidR="00E15C84" w:rsidRPr="005276AC" w:rsidRDefault="00E15C84"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6675B461" w14:textId="77777777" w:rsidR="00E15C84" w:rsidRPr="005276AC" w:rsidRDefault="00E15C84"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5A68B0" w14:paraId="75F6BE0A"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49D653F4" w14:textId="287D36D2" w:rsidR="00B503C8" w:rsidRPr="005276AC" w:rsidRDefault="00B503C8" w:rsidP="00B503C8">
            <w:pPr>
              <w:rPr>
                <w:rFonts w:ascii="Aptos" w:hAnsi="Aptos"/>
              </w:rPr>
            </w:pPr>
            <w:r w:rsidRPr="00E50656">
              <w:rPr>
                <w:rFonts w:ascii="Aptos" w:hAnsi="Aptos"/>
              </w:rPr>
              <w:t>CP-1</w:t>
            </w:r>
            <w:r w:rsidR="00CE0A80">
              <w:rPr>
                <w:rFonts w:ascii="Aptos" w:hAnsi="Aptos"/>
              </w:rPr>
              <w:t>77</w:t>
            </w:r>
          </w:p>
        </w:tc>
        <w:tc>
          <w:tcPr>
            <w:tcW w:w="2700" w:type="dxa"/>
          </w:tcPr>
          <w:p w14:paraId="3E5F875D" w14:textId="5E2C6F7C"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Publicar tramo – Enviar formulario con el mismo aeropuerto en los campos </w:t>
            </w:r>
            <w:r w:rsidRPr="00C611BB">
              <w:rPr>
                <w:rFonts w:ascii="Aptos" w:hAnsi="Aptos"/>
                <w:lang w:val="es-ES"/>
              </w:rPr>
              <w:lastRenderedPageBreak/>
              <w:t xml:space="preserve">“Departure Airport” y “Arrival  Airport” </w:t>
            </w:r>
          </w:p>
        </w:tc>
        <w:tc>
          <w:tcPr>
            <w:tcW w:w="2700" w:type="dxa"/>
          </w:tcPr>
          <w:p w14:paraId="71D8DED0" w14:textId="46B5884A" w:rsidR="00B503C8" w:rsidRPr="00A571D4"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u w:val="single"/>
              </w:rPr>
            </w:pPr>
            <w:r w:rsidRPr="00A571D4">
              <w:rPr>
                <w:rFonts w:ascii="Aptos" w:hAnsi="Aptos"/>
              </w:rPr>
              <w:lastRenderedPageBreak/>
              <w:t>Error de validación de</w:t>
            </w:r>
            <w:r>
              <w:rPr>
                <w:rFonts w:ascii="Aptos" w:hAnsi="Aptos"/>
              </w:rPr>
              <w:t xml:space="preserve">l </w:t>
            </w:r>
            <w:r w:rsidRPr="00A571D4">
              <w:rPr>
                <w:rFonts w:ascii="Aptos" w:hAnsi="Aptos"/>
              </w:rPr>
              <w:t>campo  “Arriv</w:t>
            </w:r>
            <w:r>
              <w:rPr>
                <w:rFonts w:ascii="Aptos" w:hAnsi="Aptos"/>
              </w:rPr>
              <w:t>al</w:t>
            </w:r>
            <w:r w:rsidRPr="00A571D4">
              <w:rPr>
                <w:rFonts w:ascii="Aptos" w:hAnsi="Aptos"/>
              </w:rPr>
              <w:t xml:space="preserve"> Airport”: </w:t>
            </w:r>
            <w:r>
              <w:rPr>
                <w:rFonts w:ascii="Aptos" w:hAnsi="Aptos"/>
              </w:rPr>
              <w:t>“</w:t>
            </w:r>
            <w:r w:rsidRPr="00E256AD">
              <w:rPr>
                <w:rFonts w:ascii="Aptos" w:hAnsi="Aptos"/>
              </w:rPr>
              <w:t xml:space="preserve">The departure and arrival </w:t>
            </w:r>
            <w:r w:rsidRPr="00E256AD">
              <w:rPr>
                <w:rFonts w:ascii="Aptos" w:hAnsi="Aptos"/>
              </w:rPr>
              <w:lastRenderedPageBreak/>
              <w:t>airports cannot be the same.</w:t>
            </w:r>
            <w:r>
              <w:rPr>
                <w:rFonts w:ascii="Aptos" w:hAnsi="Aptos"/>
              </w:rPr>
              <w:t>”</w:t>
            </w:r>
          </w:p>
        </w:tc>
        <w:tc>
          <w:tcPr>
            <w:tcW w:w="1350" w:type="dxa"/>
          </w:tcPr>
          <w:p w14:paraId="27E8BE36" w14:textId="5D8AF4F4" w:rsidR="00B503C8" w:rsidRPr="00A571D4"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lastRenderedPageBreak/>
              <w:t>Sin problemas detectados</w:t>
            </w:r>
          </w:p>
        </w:tc>
        <w:tc>
          <w:tcPr>
            <w:tcW w:w="1800" w:type="dxa"/>
          </w:tcPr>
          <w:p w14:paraId="26D5DFC8" w14:textId="2828FF42" w:rsidR="00B503C8" w:rsidRPr="00A571D4"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8415EB" w14:paraId="38BA2D6E"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36EE3FFA" w14:textId="7D845D8D" w:rsidR="00B503C8" w:rsidRPr="008415EB" w:rsidRDefault="00B503C8" w:rsidP="00B503C8">
            <w:pPr>
              <w:rPr>
                <w:rFonts w:ascii="Aptos" w:hAnsi="Aptos"/>
              </w:rPr>
            </w:pPr>
            <w:r w:rsidRPr="00E50656">
              <w:rPr>
                <w:rFonts w:ascii="Aptos" w:hAnsi="Aptos"/>
              </w:rPr>
              <w:t>CP-1</w:t>
            </w:r>
            <w:r w:rsidR="00CE0A80">
              <w:rPr>
                <w:rFonts w:ascii="Aptos" w:hAnsi="Aptos"/>
              </w:rPr>
              <w:t>78</w:t>
            </w:r>
          </w:p>
        </w:tc>
        <w:tc>
          <w:tcPr>
            <w:tcW w:w="2700" w:type="dxa"/>
          </w:tcPr>
          <w:p w14:paraId="6D192BB7" w14:textId="089FC134" w:rsidR="00B503C8" w:rsidRPr="00C611B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Publicar tramo – Enviar formulario con una fecha y hora en el campo “Departure Time” posterior a la fecha y hora en el campo “Arrival Time”.</w:t>
            </w:r>
          </w:p>
        </w:tc>
        <w:tc>
          <w:tcPr>
            <w:tcW w:w="2700" w:type="dxa"/>
          </w:tcPr>
          <w:p w14:paraId="01B838CE" w14:textId="77777777" w:rsidR="00B503C8" w:rsidRPr="00E256AD"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E256AD">
              <w:rPr>
                <w:rFonts w:ascii="Aptos" w:hAnsi="Aptos"/>
              </w:rPr>
              <w:t xml:space="preserve">Error de validación </w:t>
            </w:r>
            <w:r>
              <w:rPr>
                <w:rFonts w:ascii="Aptos" w:hAnsi="Aptos"/>
              </w:rPr>
              <w:t xml:space="preserve">del campo </w:t>
            </w:r>
            <w:r w:rsidRPr="00E256AD">
              <w:rPr>
                <w:rFonts w:ascii="Aptos" w:hAnsi="Aptos"/>
              </w:rPr>
              <w:t>“Arrival Time” : “The arrival time must be later than the departure time.</w:t>
            </w:r>
            <w:r>
              <w:rPr>
                <w:rFonts w:ascii="Aptos" w:hAnsi="Aptos"/>
              </w:rPr>
              <w:t>”</w:t>
            </w:r>
            <w:r w:rsidRPr="00E256AD">
              <w:rPr>
                <w:rFonts w:ascii="Aptos" w:hAnsi="Aptos"/>
              </w:rPr>
              <w:t xml:space="preserve"> </w:t>
            </w:r>
          </w:p>
          <w:p w14:paraId="79AEF9C6" w14:textId="3C757938" w:rsidR="00B503C8" w:rsidRPr="00B503C8"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350" w:type="dxa"/>
          </w:tcPr>
          <w:p w14:paraId="48B10928" w14:textId="36E4147A" w:rsidR="00B503C8" w:rsidRPr="008415E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4AB9107B" w14:textId="47D5508E" w:rsidR="00B503C8" w:rsidRPr="008415EB"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8415EB" w14:paraId="132D783F"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596D9A45" w14:textId="2D41986F" w:rsidR="00B503C8" w:rsidRPr="005276AC" w:rsidRDefault="00B503C8" w:rsidP="00B503C8">
            <w:pPr>
              <w:rPr>
                <w:rFonts w:ascii="Aptos" w:hAnsi="Aptos"/>
              </w:rPr>
            </w:pPr>
            <w:r w:rsidRPr="00E50656">
              <w:rPr>
                <w:rFonts w:ascii="Aptos" w:hAnsi="Aptos"/>
              </w:rPr>
              <w:t>CP-1</w:t>
            </w:r>
            <w:r w:rsidR="00CE0A80">
              <w:rPr>
                <w:rFonts w:ascii="Aptos" w:hAnsi="Aptos"/>
              </w:rPr>
              <w:t>79</w:t>
            </w:r>
          </w:p>
        </w:tc>
        <w:tc>
          <w:tcPr>
            <w:tcW w:w="2700" w:type="dxa"/>
          </w:tcPr>
          <w:p w14:paraId="5CC42394" w14:textId="34B019DA"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Publicar tramo – Enviar formulario con la misma fecha y hora en el campo “Departure Time” y en el campo “Arrival Time”.</w:t>
            </w:r>
          </w:p>
        </w:tc>
        <w:tc>
          <w:tcPr>
            <w:tcW w:w="2700" w:type="dxa"/>
          </w:tcPr>
          <w:p w14:paraId="1367FA0D" w14:textId="77777777" w:rsidR="00B503C8" w:rsidRPr="00E256AD"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E256AD">
              <w:rPr>
                <w:rFonts w:ascii="Aptos" w:hAnsi="Aptos"/>
              </w:rPr>
              <w:t xml:space="preserve">Error de validación </w:t>
            </w:r>
            <w:r>
              <w:rPr>
                <w:rFonts w:ascii="Aptos" w:hAnsi="Aptos"/>
              </w:rPr>
              <w:t xml:space="preserve">del campo </w:t>
            </w:r>
            <w:r w:rsidRPr="00E256AD">
              <w:rPr>
                <w:rFonts w:ascii="Aptos" w:hAnsi="Aptos"/>
              </w:rPr>
              <w:t>“Arrival Time” : “The arrival time must be later than the departure time.</w:t>
            </w:r>
            <w:r>
              <w:rPr>
                <w:rFonts w:ascii="Aptos" w:hAnsi="Aptos"/>
              </w:rPr>
              <w:t>”</w:t>
            </w:r>
            <w:r w:rsidRPr="00E256AD">
              <w:rPr>
                <w:rFonts w:ascii="Aptos" w:hAnsi="Aptos"/>
              </w:rPr>
              <w:t xml:space="preserve"> </w:t>
            </w:r>
          </w:p>
          <w:p w14:paraId="6B95CEC9" w14:textId="77777777" w:rsidR="00B503C8" w:rsidRPr="00B503C8"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1350" w:type="dxa"/>
          </w:tcPr>
          <w:p w14:paraId="6D2AF60B" w14:textId="66F24C02" w:rsidR="00B503C8" w:rsidRPr="008415E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242DFC1C" w14:textId="5D803FA9" w:rsidR="00B503C8" w:rsidRPr="008415E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5A68B0" w14:paraId="6A652120"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73CFEB5C" w14:textId="77D5AFF5" w:rsidR="00B503C8" w:rsidRPr="005276AC" w:rsidRDefault="00B503C8" w:rsidP="00B503C8">
            <w:pPr>
              <w:rPr>
                <w:rFonts w:ascii="Aptos" w:hAnsi="Aptos"/>
              </w:rPr>
            </w:pPr>
            <w:r w:rsidRPr="00E50656">
              <w:rPr>
                <w:rFonts w:ascii="Aptos" w:hAnsi="Aptos"/>
              </w:rPr>
              <w:t>CP-1</w:t>
            </w:r>
            <w:r w:rsidR="00CE0A80">
              <w:rPr>
                <w:rFonts w:ascii="Aptos" w:hAnsi="Aptos"/>
              </w:rPr>
              <w:t>80</w:t>
            </w:r>
          </w:p>
        </w:tc>
        <w:tc>
          <w:tcPr>
            <w:tcW w:w="2700" w:type="dxa"/>
          </w:tcPr>
          <w:p w14:paraId="485D3FED" w14:textId="3428D7EB" w:rsidR="00B503C8"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C611BB">
              <w:rPr>
                <w:rFonts w:ascii="Aptos" w:hAnsi="Aptos"/>
                <w:lang w:val="es-ES"/>
              </w:rPr>
              <w:t xml:space="preserve">Publicar tramo – Enviar formulario con un horario que solapa con el horario de otro tramo publicado del mismo vuelo. </w:t>
            </w:r>
            <w:r>
              <w:rPr>
                <w:rFonts w:ascii="Aptos" w:hAnsi="Aptos"/>
              </w:rPr>
              <w:t>( Los campos “Departure Time” y “Arrival Time”)</w:t>
            </w:r>
          </w:p>
          <w:p w14:paraId="0A852209" w14:textId="6CF140F6" w:rsidR="00B503C8"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2700" w:type="dxa"/>
          </w:tcPr>
          <w:p w14:paraId="190EEE5D" w14:textId="4F81F19A" w:rsidR="00B503C8" w:rsidRPr="00B503C8"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u w:val="single"/>
              </w:rPr>
            </w:pPr>
            <w:r w:rsidRPr="00F92925">
              <w:rPr>
                <w:rFonts w:ascii="Aptos" w:hAnsi="Aptos"/>
              </w:rPr>
              <w:t>Error de validación : “</w:t>
            </w:r>
            <w:r w:rsidRPr="00B503C8">
              <w:rPr>
                <w:rFonts w:ascii="Aptos" w:hAnsi="Aptos"/>
              </w:rPr>
              <w:t>Current leg schedule overlaps with another published leg of this flight. Please change departure or arrival.</w:t>
            </w:r>
            <w:r>
              <w:rPr>
                <w:rFonts w:ascii="Aptos" w:hAnsi="Aptos"/>
              </w:rPr>
              <w:t>”</w:t>
            </w:r>
          </w:p>
          <w:p w14:paraId="30775F41" w14:textId="7D335680" w:rsidR="00B503C8" w:rsidRPr="00F92925"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1350" w:type="dxa"/>
          </w:tcPr>
          <w:p w14:paraId="6E8E0BFD" w14:textId="785AD1B3" w:rsidR="00B503C8" w:rsidRPr="00F92925"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5A6EDEC5" w14:textId="1C171BB3" w:rsidR="00B503C8" w:rsidRPr="00F92925"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r w:rsidR="00E15C84" w:rsidRPr="00F92925" w14:paraId="547551FA"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00" w:type="dxa"/>
          </w:tcPr>
          <w:p w14:paraId="7298AF0D" w14:textId="0E8A7A3C" w:rsidR="00B503C8" w:rsidRPr="005A68B0" w:rsidRDefault="00B503C8" w:rsidP="00B503C8">
            <w:pPr>
              <w:rPr>
                <w:rFonts w:ascii="Aptos" w:hAnsi="Aptos"/>
              </w:rPr>
            </w:pPr>
            <w:r w:rsidRPr="00E50656">
              <w:rPr>
                <w:rFonts w:ascii="Aptos" w:hAnsi="Aptos"/>
              </w:rPr>
              <w:t>CP-1</w:t>
            </w:r>
            <w:r w:rsidR="00CE0A80">
              <w:rPr>
                <w:rFonts w:ascii="Aptos" w:hAnsi="Aptos"/>
              </w:rPr>
              <w:t>81</w:t>
            </w:r>
          </w:p>
        </w:tc>
        <w:tc>
          <w:tcPr>
            <w:tcW w:w="2700" w:type="dxa"/>
          </w:tcPr>
          <w:p w14:paraId="6680791C" w14:textId="1E633D51" w:rsidR="00B503C8"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C611BB">
              <w:rPr>
                <w:rFonts w:ascii="Aptos" w:hAnsi="Aptos"/>
                <w:lang w:val="es-ES"/>
              </w:rPr>
              <w:t xml:space="preserve">Publicar tramo – Enviar formulario con un horario que solapa con el horario de otro tramo no publicado del mismo vuelo. </w:t>
            </w:r>
            <w:r>
              <w:rPr>
                <w:rFonts w:ascii="Aptos" w:hAnsi="Aptos"/>
              </w:rPr>
              <w:t>( Los campos “Departure Time” y “Arrival Time”)</w:t>
            </w:r>
          </w:p>
          <w:p w14:paraId="69B31CE2" w14:textId="77777777" w:rsidR="00B503C8"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2700" w:type="dxa"/>
          </w:tcPr>
          <w:p w14:paraId="09AE6E8F" w14:textId="1DF01506" w:rsidR="00B503C8" w:rsidRPr="00C611BB"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El tramo </w:t>
            </w:r>
            <w:r w:rsidRPr="00C611BB">
              <w:rPr>
                <w:rFonts w:ascii="Aptos" w:hAnsi="Aptos"/>
                <w:u w:val="single"/>
                <w:lang w:val="es-ES"/>
              </w:rPr>
              <w:t>se</w:t>
            </w:r>
            <w:r w:rsidRPr="00C611BB">
              <w:rPr>
                <w:rFonts w:ascii="Aptos" w:hAnsi="Aptos"/>
                <w:lang w:val="es-ES"/>
              </w:rPr>
              <w:t xml:space="preserve"> publica correctamente</w:t>
            </w:r>
          </w:p>
        </w:tc>
        <w:tc>
          <w:tcPr>
            <w:tcW w:w="1350" w:type="dxa"/>
          </w:tcPr>
          <w:p w14:paraId="03D42418" w14:textId="4F2BAC39" w:rsidR="00B503C8" w:rsidRPr="00F92925"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7C794C69" w14:textId="3D8E6BAF" w:rsidR="00B503C8" w:rsidRPr="00F92925" w:rsidRDefault="00B503C8" w:rsidP="00B503C8">
            <w:pPr>
              <w:cnfStyle w:val="000000000000" w:firstRow="0" w:lastRow="0" w:firstColumn="0" w:lastColumn="0" w:oddVBand="0" w:evenVBand="0" w:oddHBand="0" w:evenHBand="0" w:firstRowFirstColumn="0" w:firstRowLastColumn="0" w:lastRowFirstColumn="0" w:lastRowLastColumn="0"/>
              <w:rPr>
                <w:rFonts w:ascii="Aptos" w:hAnsi="Aptos"/>
              </w:rPr>
            </w:pPr>
            <w:r w:rsidRPr="00297040">
              <w:rPr>
                <w:rFonts w:ascii="Aptos" w:hAnsi="Aptos"/>
              </w:rPr>
              <w:t>Alta</w:t>
            </w:r>
          </w:p>
        </w:tc>
      </w:tr>
      <w:tr w:rsidR="00E15C84" w:rsidRPr="005A68B0" w14:paraId="7DE86B8D"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00" w:type="dxa"/>
          </w:tcPr>
          <w:p w14:paraId="0591DBBE" w14:textId="4DB29077" w:rsidR="00B503C8" w:rsidRPr="005276AC" w:rsidRDefault="00B503C8" w:rsidP="00B503C8">
            <w:pPr>
              <w:rPr>
                <w:rFonts w:ascii="Aptos" w:hAnsi="Aptos"/>
              </w:rPr>
            </w:pPr>
            <w:r w:rsidRPr="00E50656">
              <w:rPr>
                <w:rFonts w:ascii="Aptos" w:hAnsi="Aptos"/>
              </w:rPr>
              <w:t>CP-1</w:t>
            </w:r>
            <w:r w:rsidR="00CE0A80">
              <w:rPr>
                <w:rFonts w:ascii="Aptos" w:hAnsi="Aptos"/>
              </w:rPr>
              <w:t>82</w:t>
            </w:r>
          </w:p>
        </w:tc>
        <w:tc>
          <w:tcPr>
            <w:tcW w:w="2700" w:type="dxa"/>
          </w:tcPr>
          <w:p w14:paraId="482212D8" w14:textId="60341C1C" w:rsidR="00B503C8" w:rsidRPr="00B503C8"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u w:val="single"/>
              </w:rPr>
            </w:pPr>
            <w:r w:rsidRPr="00C611BB">
              <w:rPr>
                <w:rFonts w:ascii="Aptos" w:hAnsi="Aptos"/>
                <w:lang w:val="es-ES"/>
              </w:rPr>
              <w:t xml:space="preserve">Publicar tramo – Enviar formulario con un horario que solapa con el horario de otro tramo publicado que usa el mismo avión. </w:t>
            </w:r>
            <w:r>
              <w:rPr>
                <w:rFonts w:ascii="Aptos" w:hAnsi="Aptos"/>
              </w:rPr>
              <w:t>( Los campos “Departure Time”, “Arrival Time” y “Aircraft”)</w:t>
            </w:r>
          </w:p>
          <w:p w14:paraId="47A7AC24" w14:textId="77777777" w:rsidR="00B503C8"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2700" w:type="dxa"/>
          </w:tcPr>
          <w:p w14:paraId="0683A9B0" w14:textId="0143D676" w:rsidR="00B503C8" w:rsidRPr="001114A7"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F92925">
              <w:rPr>
                <w:rFonts w:ascii="Aptos" w:hAnsi="Aptos"/>
              </w:rPr>
              <w:t xml:space="preserve">Error de validación : </w:t>
            </w:r>
            <w:r>
              <w:rPr>
                <w:rFonts w:ascii="Aptos" w:hAnsi="Aptos"/>
              </w:rPr>
              <w:t>“</w:t>
            </w:r>
            <w:r w:rsidRPr="00B503C8">
              <w:rPr>
                <w:rFonts w:ascii="Aptos" w:hAnsi="Aptos"/>
              </w:rPr>
              <w:t>Aircraft is in use by another published leg in the system. Please choose another aircraft</w:t>
            </w:r>
            <w:r>
              <w:rPr>
                <w:rFonts w:ascii="Aptos" w:hAnsi="Aptos"/>
              </w:rPr>
              <w:t>”</w:t>
            </w:r>
          </w:p>
        </w:tc>
        <w:tc>
          <w:tcPr>
            <w:tcW w:w="1350" w:type="dxa"/>
          </w:tcPr>
          <w:p w14:paraId="041178CB" w14:textId="597AEBA2" w:rsidR="00B503C8" w:rsidRPr="001114A7"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800" w:type="dxa"/>
          </w:tcPr>
          <w:p w14:paraId="2D53AB89" w14:textId="1BC5E142" w:rsidR="00B503C8" w:rsidRPr="001114A7" w:rsidRDefault="00B503C8" w:rsidP="00B503C8">
            <w:pPr>
              <w:cnfStyle w:val="000000100000" w:firstRow="0" w:lastRow="0" w:firstColumn="0" w:lastColumn="0" w:oddVBand="0" w:evenVBand="0" w:oddHBand="1" w:evenHBand="0" w:firstRowFirstColumn="0" w:firstRowLastColumn="0" w:lastRowFirstColumn="0" w:lastRowLastColumn="0"/>
              <w:rPr>
                <w:rFonts w:ascii="Aptos" w:hAnsi="Aptos"/>
              </w:rPr>
            </w:pPr>
            <w:r w:rsidRPr="00297040">
              <w:rPr>
                <w:rFonts w:ascii="Aptos" w:hAnsi="Aptos"/>
              </w:rPr>
              <w:t>Alta</w:t>
            </w:r>
          </w:p>
        </w:tc>
      </w:tr>
    </w:tbl>
    <w:p w14:paraId="60C53604" w14:textId="77777777" w:rsidR="00427C5C" w:rsidRDefault="00427C5C" w:rsidP="00242303"/>
    <w:tbl>
      <w:tblPr>
        <w:tblStyle w:val="Tablaconcuadrcula5oscura-nfasis2"/>
        <w:tblW w:w="10350" w:type="dxa"/>
        <w:tblInd w:w="-815" w:type="dxa"/>
        <w:tblLook w:val="04A0" w:firstRow="1" w:lastRow="0" w:firstColumn="1" w:lastColumn="0" w:noHBand="0" w:noVBand="1"/>
      </w:tblPr>
      <w:tblGrid>
        <w:gridCol w:w="1826"/>
        <w:gridCol w:w="2750"/>
        <w:gridCol w:w="2700"/>
        <w:gridCol w:w="1304"/>
        <w:gridCol w:w="1770"/>
      </w:tblGrid>
      <w:tr w:rsidR="00427C5C" w:rsidRPr="005276AC" w14:paraId="73BB2140" w14:textId="77777777" w:rsidTr="00CE0A80">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26" w:type="dxa"/>
          </w:tcPr>
          <w:p w14:paraId="480F6ACB" w14:textId="77777777" w:rsidR="00427C5C" w:rsidRPr="005276AC" w:rsidRDefault="00427C5C" w:rsidP="00551EEA">
            <w:pPr>
              <w:rPr>
                <w:rFonts w:ascii="Aptos" w:hAnsi="Aptos"/>
              </w:rPr>
            </w:pPr>
            <w:r w:rsidRPr="005276AC">
              <w:rPr>
                <w:rFonts w:ascii="Aptos" w:hAnsi="Aptos"/>
              </w:rPr>
              <w:t>Id. de prueba</w:t>
            </w:r>
          </w:p>
        </w:tc>
        <w:tc>
          <w:tcPr>
            <w:tcW w:w="2750" w:type="dxa"/>
          </w:tcPr>
          <w:p w14:paraId="1280DAB2" w14:textId="77777777" w:rsidR="00427C5C" w:rsidRPr="005276AC" w:rsidRDefault="00427C5C" w:rsidP="00551EEA">
            <w:pPr>
              <w:cnfStyle w:val="100000000000" w:firstRow="1" w:lastRow="0" w:firstColumn="0" w:lastColumn="0" w:oddVBand="0" w:evenVBand="0" w:oddHBand="0" w:evenHBand="0" w:firstRowFirstColumn="0" w:firstRowLastColumn="0" w:lastRowFirstColumn="0" w:lastRowLastColumn="0"/>
              <w:rPr>
                <w:rFonts w:ascii="Aptos" w:hAnsi="Aptos"/>
              </w:rPr>
            </w:pPr>
            <w:r w:rsidRPr="005276AC">
              <w:rPr>
                <w:rFonts w:ascii="Aptos" w:hAnsi="Aptos"/>
              </w:rPr>
              <w:t>Funcionalidad</w:t>
            </w:r>
          </w:p>
        </w:tc>
        <w:tc>
          <w:tcPr>
            <w:tcW w:w="2700" w:type="dxa"/>
          </w:tcPr>
          <w:p w14:paraId="7452962F" w14:textId="77777777" w:rsidR="00427C5C" w:rsidRPr="005276AC" w:rsidRDefault="00427C5C" w:rsidP="00551EEA">
            <w:pPr>
              <w:cnfStyle w:val="100000000000" w:firstRow="1" w:lastRow="0" w:firstColumn="0" w:lastColumn="0" w:oddVBand="0" w:evenVBand="0" w:oddHBand="0" w:evenHBand="0" w:firstRowFirstColumn="0" w:firstRowLastColumn="0" w:lastRowFirstColumn="0" w:lastRowLastColumn="0"/>
              <w:rPr>
                <w:rFonts w:ascii="Aptos" w:hAnsi="Aptos"/>
              </w:rPr>
            </w:pPr>
            <w:r w:rsidRPr="005276AC">
              <w:rPr>
                <w:rFonts w:ascii="Aptos" w:hAnsi="Aptos"/>
              </w:rPr>
              <w:t>Resultado</w:t>
            </w:r>
          </w:p>
        </w:tc>
        <w:tc>
          <w:tcPr>
            <w:tcW w:w="1304" w:type="dxa"/>
          </w:tcPr>
          <w:p w14:paraId="1F5879C5" w14:textId="77777777" w:rsidR="00427C5C" w:rsidRPr="005276AC" w:rsidRDefault="00427C5C" w:rsidP="00551EEA">
            <w:pPr>
              <w:cnfStyle w:val="100000000000" w:firstRow="1" w:lastRow="0" w:firstColumn="0" w:lastColumn="0" w:oddVBand="0" w:evenVBand="0" w:oddHBand="0" w:evenHBand="0" w:firstRowFirstColumn="0" w:firstRowLastColumn="0" w:lastRowFirstColumn="0" w:lastRowLastColumn="0"/>
              <w:rPr>
                <w:rFonts w:ascii="Aptos" w:hAnsi="Aptos"/>
              </w:rPr>
            </w:pPr>
            <w:r w:rsidRPr="005276AC">
              <w:rPr>
                <w:rFonts w:ascii="Aptos" w:hAnsi="Aptos"/>
              </w:rPr>
              <w:t>Problemas</w:t>
            </w:r>
          </w:p>
        </w:tc>
        <w:tc>
          <w:tcPr>
            <w:tcW w:w="1770" w:type="dxa"/>
          </w:tcPr>
          <w:p w14:paraId="2044353D" w14:textId="77777777" w:rsidR="00427C5C" w:rsidRPr="005276AC" w:rsidRDefault="00427C5C" w:rsidP="00551EEA">
            <w:pPr>
              <w:cnfStyle w:val="100000000000" w:firstRow="1" w:lastRow="0" w:firstColumn="0" w:lastColumn="0" w:oddVBand="0" w:evenVBand="0" w:oddHBand="0" w:evenHBand="0" w:firstRowFirstColumn="0" w:firstRowLastColumn="0" w:lastRowFirstColumn="0" w:lastRowLastColumn="0"/>
              <w:rPr>
                <w:rFonts w:ascii="Aptos" w:hAnsi="Aptos"/>
              </w:rPr>
            </w:pPr>
            <w:r w:rsidRPr="005276AC">
              <w:rPr>
                <w:rFonts w:ascii="Aptos" w:hAnsi="Aptos"/>
              </w:rPr>
              <w:t>Efectividad</w:t>
            </w:r>
          </w:p>
        </w:tc>
      </w:tr>
      <w:tr w:rsidR="005A68B0" w:rsidRPr="005276AC" w14:paraId="0BC1986B" w14:textId="77777777" w:rsidTr="00CE0A8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26" w:type="dxa"/>
          </w:tcPr>
          <w:p w14:paraId="6CF78803" w14:textId="5E09BC99" w:rsidR="005A68B0" w:rsidRPr="005276AC" w:rsidRDefault="005A68B0" w:rsidP="005A68B0">
            <w:pPr>
              <w:rPr>
                <w:rFonts w:ascii="Aptos" w:hAnsi="Aptos"/>
              </w:rPr>
            </w:pPr>
            <w:r w:rsidRPr="005276AC">
              <w:rPr>
                <w:rFonts w:ascii="Aptos" w:hAnsi="Aptos"/>
              </w:rPr>
              <w:t>CP-</w:t>
            </w:r>
            <w:r w:rsidR="00CE0A80">
              <w:rPr>
                <w:rFonts w:ascii="Aptos" w:hAnsi="Aptos"/>
              </w:rPr>
              <w:t>183</w:t>
            </w:r>
          </w:p>
        </w:tc>
        <w:tc>
          <w:tcPr>
            <w:tcW w:w="2750" w:type="dxa"/>
          </w:tcPr>
          <w:p w14:paraId="6F29CD5A" w14:textId="7596D5D8"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GET hacking - visualizar tramo de otro gerente</w:t>
            </w:r>
            <w:r w:rsidR="00CE0A80" w:rsidRPr="00C611BB">
              <w:rPr>
                <w:rFonts w:ascii="Aptos" w:hAnsi="Aptos"/>
                <w:lang w:val="es-ES"/>
              </w:rPr>
              <w:t xml:space="preserve"> cuyo vuelo no está publicado</w:t>
            </w:r>
            <w:r w:rsidRPr="00C611BB">
              <w:rPr>
                <w:rFonts w:ascii="Aptos" w:hAnsi="Aptos"/>
                <w:lang w:val="es-ES"/>
              </w:rPr>
              <w:t>.</w:t>
            </w:r>
          </w:p>
          <w:p w14:paraId="31B7F60C" w14:textId="77777777"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79670A0A" w14:textId="515A0A0E" w:rsidR="005A68B0" w:rsidRPr="00C611BB" w:rsidRDefault="00CE0A8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00F9201E" w14:textId="1D669142"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7051C363" w14:textId="645E0052"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9F40F8">
              <w:rPr>
                <w:rFonts w:ascii="Aptos" w:hAnsi="Aptos"/>
              </w:rPr>
              <w:t>Alta</w:t>
            </w:r>
          </w:p>
        </w:tc>
      </w:tr>
      <w:tr w:rsidR="005A68B0" w:rsidRPr="005276AC" w14:paraId="60492305" w14:textId="77777777" w:rsidTr="00CE0A80">
        <w:trPr>
          <w:trHeight w:val="350"/>
        </w:trPr>
        <w:tc>
          <w:tcPr>
            <w:cnfStyle w:val="001000000000" w:firstRow="0" w:lastRow="0" w:firstColumn="1" w:lastColumn="0" w:oddVBand="0" w:evenVBand="0" w:oddHBand="0" w:evenHBand="0" w:firstRowFirstColumn="0" w:firstRowLastColumn="0" w:lastRowFirstColumn="0" w:lastRowLastColumn="0"/>
            <w:tcW w:w="1826" w:type="dxa"/>
          </w:tcPr>
          <w:p w14:paraId="1D00EBA8" w14:textId="2C3A569A" w:rsidR="005A68B0" w:rsidRPr="005276AC" w:rsidRDefault="005A68B0" w:rsidP="005A68B0">
            <w:pPr>
              <w:rPr>
                <w:rFonts w:ascii="Aptos" w:hAnsi="Aptos"/>
              </w:rPr>
            </w:pPr>
            <w:r w:rsidRPr="005276AC">
              <w:rPr>
                <w:rFonts w:ascii="Aptos" w:hAnsi="Aptos"/>
              </w:rPr>
              <w:t>CP-</w:t>
            </w:r>
            <w:r w:rsidR="00CE0A80">
              <w:rPr>
                <w:rFonts w:ascii="Aptos" w:hAnsi="Aptos"/>
              </w:rPr>
              <w:t>184</w:t>
            </w:r>
          </w:p>
        </w:tc>
        <w:tc>
          <w:tcPr>
            <w:tcW w:w="2750" w:type="dxa"/>
          </w:tcPr>
          <w:p w14:paraId="42C19E7A" w14:textId="647E7F9D" w:rsidR="005A68B0" w:rsidRPr="00C611BB" w:rsidRDefault="00CE0A8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DELETE</w:t>
            </w:r>
            <w:r w:rsidR="005A68B0" w:rsidRPr="00C611BB">
              <w:rPr>
                <w:rFonts w:ascii="Aptos" w:hAnsi="Aptos"/>
                <w:lang w:val="es-ES"/>
              </w:rPr>
              <w:t xml:space="preserve"> hacking – eliminar tramo de otro gerente</w:t>
            </w:r>
            <w:r w:rsidRPr="00C611BB">
              <w:rPr>
                <w:rFonts w:ascii="Aptos" w:hAnsi="Aptos"/>
                <w:lang w:val="es-ES"/>
              </w:rPr>
              <w:t xml:space="preserve"> cuyo vuelo no está publicado</w:t>
            </w:r>
            <w:r w:rsidR="005A68B0" w:rsidRPr="00C611BB">
              <w:rPr>
                <w:rFonts w:ascii="Aptos" w:hAnsi="Aptos"/>
                <w:lang w:val="es-ES"/>
              </w:rPr>
              <w:t>.</w:t>
            </w:r>
          </w:p>
          <w:p w14:paraId="6379206F" w14:textId="259699B0"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u w:val="single"/>
                <w:lang w:val="es-ES"/>
              </w:rPr>
            </w:pPr>
          </w:p>
        </w:tc>
        <w:tc>
          <w:tcPr>
            <w:tcW w:w="2700" w:type="dxa"/>
          </w:tcPr>
          <w:p w14:paraId="38DE31D1" w14:textId="3B217282" w:rsidR="005A68B0" w:rsidRPr="00C611BB" w:rsidRDefault="00CE0A8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3F2A038E" w14:textId="02DF4ECC"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49D73640" w14:textId="053F2402"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9F40F8">
              <w:rPr>
                <w:rFonts w:ascii="Aptos" w:hAnsi="Aptos"/>
              </w:rPr>
              <w:t>Alta</w:t>
            </w:r>
          </w:p>
        </w:tc>
      </w:tr>
      <w:tr w:rsidR="005A68B0" w:rsidRPr="005276AC" w14:paraId="0B010836" w14:textId="77777777" w:rsidTr="00CE0A8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26" w:type="dxa"/>
          </w:tcPr>
          <w:p w14:paraId="70D154A0" w14:textId="11C2AB3D" w:rsidR="005A68B0" w:rsidRPr="005276AC" w:rsidRDefault="005A68B0" w:rsidP="005A68B0">
            <w:pPr>
              <w:rPr>
                <w:rFonts w:ascii="Aptos" w:hAnsi="Aptos"/>
              </w:rPr>
            </w:pPr>
            <w:r w:rsidRPr="005276AC">
              <w:rPr>
                <w:rFonts w:ascii="Aptos" w:hAnsi="Aptos"/>
              </w:rPr>
              <w:t>CP-</w:t>
            </w:r>
            <w:r w:rsidR="00CE0A80">
              <w:rPr>
                <w:rFonts w:ascii="Aptos" w:hAnsi="Aptos"/>
              </w:rPr>
              <w:t>185</w:t>
            </w:r>
          </w:p>
        </w:tc>
        <w:tc>
          <w:tcPr>
            <w:tcW w:w="2750" w:type="dxa"/>
          </w:tcPr>
          <w:p w14:paraId="73C47DC4" w14:textId="0DDD4F2A" w:rsidR="005A68B0" w:rsidRPr="00C611BB" w:rsidRDefault="00CE0A8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PUT</w:t>
            </w:r>
            <w:r w:rsidR="005A68B0" w:rsidRPr="00C611BB">
              <w:rPr>
                <w:rFonts w:ascii="Aptos" w:hAnsi="Aptos"/>
                <w:lang w:val="es-ES"/>
              </w:rPr>
              <w:t xml:space="preserve"> hacking – editar tramo de otro gerente</w:t>
            </w:r>
            <w:r w:rsidRPr="00C611BB">
              <w:rPr>
                <w:rFonts w:ascii="Aptos" w:hAnsi="Aptos"/>
                <w:lang w:val="es-ES"/>
              </w:rPr>
              <w:t xml:space="preserve"> cuyo vuelo no está publicado</w:t>
            </w:r>
            <w:r w:rsidR="005A68B0" w:rsidRPr="00C611BB">
              <w:rPr>
                <w:rFonts w:ascii="Aptos" w:hAnsi="Aptos"/>
                <w:lang w:val="es-ES"/>
              </w:rPr>
              <w:t>.</w:t>
            </w:r>
          </w:p>
          <w:p w14:paraId="3CA4D510" w14:textId="689443A5" w:rsidR="005A68B0" w:rsidRPr="00C611BB"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1A8E8980" w14:textId="0D32B614" w:rsidR="005A68B0" w:rsidRPr="00C611BB" w:rsidRDefault="00CE0A80" w:rsidP="005A68B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693DC04D" w14:textId="4BDE95F7"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01072AC9" w14:textId="62550883" w:rsidR="005A68B0" w:rsidRPr="005276AC" w:rsidRDefault="005A68B0" w:rsidP="005A68B0">
            <w:pPr>
              <w:cnfStyle w:val="000000100000" w:firstRow="0" w:lastRow="0" w:firstColumn="0" w:lastColumn="0" w:oddVBand="0" w:evenVBand="0" w:oddHBand="1" w:evenHBand="0" w:firstRowFirstColumn="0" w:firstRowLastColumn="0" w:lastRowFirstColumn="0" w:lastRowLastColumn="0"/>
              <w:rPr>
                <w:rFonts w:ascii="Aptos" w:hAnsi="Aptos"/>
              </w:rPr>
            </w:pPr>
            <w:r w:rsidRPr="009F40F8">
              <w:rPr>
                <w:rFonts w:ascii="Aptos" w:hAnsi="Aptos"/>
              </w:rPr>
              <w:t>Alta</w:t>
            </w:r>
          </w:p>
        </w:tc>
      </w:tr>
      <w:tr w:rsidR="005A68B0" w:rsidRPr="005276AC" w14:paraId="0370CF43" w14:textId="77777777" w:rsidTr="00CE0A80">
        <w:trPr>
          <w:trHeight w:val="350"/>
        </w:trPr>
        <w:tc>
          <w:tcPr>
            <w:cnfStyle w:val="001000000000" w:firstRow="0" w:lastRow="0" w:firstColumn="1" w:lastColumn="0" w:oddVBand="0" w:evenVBand="0" w:oddHBand="0" w:evenHBand="0" w:firstRowFirstColumn="0" w:firstRowLastColumn="0" w:lastRowFirstColumn="0" w:lastRowLastColumn="0"/>
            <w:tcW w:w="1826" w:type="dxa"/>
          </w:tcPr>
          <w:p w14:paraId="41A4B305" w14:textId="5C130FB3" w:rsidR="005A68B0" w:rsidRPr="005276AC" w:rsidRDefault="005A68B0" w:rsidP="005A68B0">
            <w:pPr>
              <w:rPr>
                <w:rFonts w:ascii="Aptos" w:hAnsi="Aptos"/>
              </w:rPr>
            </w:pPr>
            <w:r w:rsidRPr="005276AC">
              <w:rPr>
                <w:rFonts w:ascii="Aptos" w:hAnsi="Aptos"/>
              </w:rPr>
              <w:lastRenderedPageBreak/>
              <w:t>CP-</w:t>
            </w:r>
            <w:r w:rsidR="00CE0A80">
              <w:rPr>
                <w:rFonts w:ascii="Aptos" w:hAnsi="Aptos"/>
              </w:rPr>
              <w:t>186</w:t>
            </w:r>
          </w:p>
        </w:tc>
        <w:tc>
          <w:tcPr>
            <w:tcW w:w="2750" w:type="dxa"/>
          </w:tcPr>
          <w:p w14:paraId="531AA16B" w14:textId="353103A6" w:rsidR="005A68B0" w:rsidRPr="00C611BB" w:rsidRDefault="00CE0A8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PUT</w:t>
            </w:r>
            <w:r w:rsidR="005A68B0" w:rsidRPr="00C611BB">
              <w:rPr>
                <w:rFonts w:ascii="Aptos" w:hAnsi="Aptos"/>
                <w:lang w:val="es-ES"/>
              </w:rPr>
              <w:t xml:space="preserve"> hacking – publicar tramo de otro gerente</w:t>
            </w:r>
            <w:r w:rsidRPr="00C611BB">
              <w:rPr>
                <w:rFonts w:ascii="Aptos" w:hAnsi="Aptos"/>
                <w:lang w:val="es-ES"/>
              </w:rPr>
              <w:t xml:space="preserve"> cuyo vuelo no está publicado</w:t>
            </w:r>
            <w:r w:rsidR="005A68B0" w:rsidRPr="00C611BB">
              <w:rPr>
                <w:rFonts w:ascii="Aptos" w:hAnsi="Aptos"/>
                <w:lang w:val="es-ES"/>
              </w:rPr>
              <w:t>.</w:t>
            </w:r>
          </w:p>
          <w:p w14:paraId="22B8B504" w14:textId="7F121D4B" w:rsidR="005A68B0" w:rsidRPr="00C611BB"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23051905" w14:textId="6D7FD05D" w:rsidR="005A68B0" w:rsidRPr="00C611BB" w:rsidRDefault="00CE0A80" w:rsidP="005A68B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159DA1FF" w14:textId="352C04DE"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5B5C6A8F" w14:textId="733474BC" w:rsidR="005A68B0" w:rsidRPr="005276AC" w:rsidRDefault="005A68B0" w:rsidP="005A68B0">
            <w:pPr>
              <w:cnfStyle w:val="000000000000" w:firstRow="0" w:lastRow="0" w:firstColumn="0" w:lastColumn="0" w:oddVBand="0" w:evenVBand="0" w:oddHBand="0" w:evenHBand="0" w:firstRowFirstColumn="0" w:firstRowLastColumn="0" w:lastRowFirstColumn="0" w:lastRowLastColumn="0"/>
              <w:rPr>
                <w:rFonts w:ascii="Aptos" w:hAnsi="Aptos"/>
              </w:rPr>
            </w:pPr>
            <w:r w:rsidRPr="009F40F8">
              <w:rPr>
                <w:rFonts w:ascii="Aptos" w:hAnsi="Aptos"/>
              </w:rPr>
              <w:t>Alta</w:t>
            </w:r>
          </w:p>
        </w:tc>
      </w:tr>
      <w:tr w:rsidR="00CE0A80" w:rsidRPr="005276AC" w14:paraId="631D3322" w14:textId="77777777" w:rsidTr="00CE0A8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26" w:type="dxa"/>
          </w:tcPr>
          <w:p w14:paraId="32868396" w14:textId="2BF44CCC" w:rsidR="00CE0A80" w:rsidRDefault="00CE0A80" w:rsidP="00CE0A80">
            <w:pPr>
              <w:rPr>
                <w:rFonts w:ascii="Aptos" w:hAnsi="Aptos"/>
              </w:rPr>
            </w:pPr>
            <w:bookmarkStart w:id="8" w:name="_Hlk199076037"/>
            <w:r w:rsidRPr="00CB30EF">
              <w:rPr>
                <w:rFonts w:ascii="Aptos" w:hAnsi="Aptos"/>
              </w:rPr>
              <w:t>CP-18</w:t>
            </w:r>
            <w:r>
              <w:rPr>
                <w:rFonts w:ascii="Aptos" w:hAnsi="Aptos"/>
              </w:rPr>
              <w:t>7</w:t>
            </w:r>
          </w:p>
        </w:tc>
        <w:tc>
          <w:tcPr>
            <w:tcW w:w="2750" w:type="dxa"/>
          </w:tcPr>
          <w:p w14:paraId="09527061" w14:textId="23F95163" w:rsidR="00CE0A80" w:rsidRPr="00C611BB"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POST hacking – publicar un tramo ya publicado.</w:t>
            </w:r>
          </w:p>
          <w:p w14:paraId="6D72CEEE" w14:textId="77777777" w:rsidR="00CE0A80" w:rsidRPr="00C611BB"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68797E90" w14:textId="5B697B57" w:rsidR="00CE0A80" w:rsidRPr="00C611BB"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17F94F21" w14:textId="74C384D9" w:rsidR="00CE0A80" w:rsidRPr="005276AC"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525D5F48" w14:textId="3E6F46C2" w:rsidR="00CE0A80" w:rsidRPr="005276AC"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rPr>
            </w:pPr>
            <w:r w:rsidRPr="009F40F8">
              <w:rPr>
                <w:rFonts w:ascii="Aptos" w:hAnsi="Aptos"/>
              </w:rPr>
              <w:t>Alta</w:t>
            </w:r>
          </w:p>
        </w:tc>
      </w:tr>
      <w:tr w:rsidR="00CE0A80" w:rsidRPr="005276AC" w14:paraId="3C3F2E89" w14:textId="77777777" w:rsidTr="00CE0A80">
        <w:trPr>
          <w:trHeight w:val="350"/>
        </w:trPr>
        <w:tc>
          <w:tcPr>
            <w:cnfStyle w:val="001000000000" w:firstRow="0" w:lastRow="0" w:firstColumn="1" w:lastColumn="0" w:oddVBand="0" w:evenVBand="0" w:oddHBand="0" w:evenHBand="0" w:firstRowFirstColumn="0" w:firstRowLastColumn="0" w:lastRowFirstColumn="0" w:lastRowLastColumn="0"/>
            <w:tcW w:w="1826" w:type="dxa"/>
          </w:tcPr>
          <w:p w14:paraId="00D6F989" w14:textId="7DB0D35C" w:rsidR="00CE0A80" w:rsidRDefault="00CE0A80" w:rsidP="00CE0A80">
            <w:pPr>
              <w:rPr>
                <w:rFonts w:ascii="Aptos" w:hAnsi="Aptos"/>
              </w:rPr>
            </w:pPr>
            <w:r w:rsidRPr="00CB30EF">
              <w:rPr>
                <w:rFonts w:ascii="Aptos" w:hAnsi="Aptos"/>
              </w:rPr>
              <w:t>CP-18</w:t>
            </w:r>
            <w:r>
              <w:rPr>
                <w:rFonts w:ascii="Aptos" w:hAnsi="Aptos"/>
              </w:rPr>
              <w:t>8</w:t>
            </w:r>
          </w:p>
        </w:tc>
        <w:tc>
          <w:tcPr>
            <w:tcW w:w="2750" w:type="dxa"/>
          </w:tcPr>
          <w:p w14:paraId="2C2AD0A7" w14:textId="70B8644B" w:rsidR="00CE0A80" w:rsidRPr="00C611BB" w:rsidRDefault="004812B8" w:rsidP="00CE0A8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PUT</w:t>
            </w:r>
            <w:r w:rsidR="00CE0A80" w:rsidRPr="00C611BB">
              <w:rPr>
                <w:rFonts w:ascii="Aptos" w:hAnsi="Aptos"/>
                <w:lang w:val="es-ES"/>
              </w:rPr>
              <w:t xml:space="preserve"> hacking – editar un tramo ya publicado.</w:t>
            </w:r>
          </w:p>
          <w:p w14:paraId="522FBB69" w14:textId="77777777" w:rsidR="00CE0A80" w:rsidRPr="00C611BB" w:rsidRDefault="00CE0A80" w:rsidP="00CE0A8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0C357F4B" w14:textId="78ADA6AC" w:rsidR="00CE0A80" w:rsidRPr="00C611BB" w:rsidRDefault="00CE0A80" w:rsidP="00CE0A8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7B611E82" w14:textId="0BCC6E9F" w:rsidR="00CE0A80" w:rsidRPr="005276AC" w:rsidRDefault="00CE0A80" w:rsidP="00CE0A8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57DC5F41" w14:textId="4DFA610F" w:rsidR="00CE0A80" w:rsidRPr="005276AC" w:rsidRDefault="00CE0A80" w:rsidP="00CE0A80">
            <w:pPr>
              <w:cnfStyle w:val="000000000000" w:firstRow="0" w:lastRow="0" w:firstColumn="0" w:lastColumn="0" w:oddVBand="0" w:evenVBand="0" w:oddHBand="0" w:evenHBand="0" w:firstRowFirstColumn="0" w:firstRowLastColumn="0" w:lastRowFirstColumn="0" w:lastRowLastColumn="0"/>
              <w:rPr>
                <w:rFonts w:ascii="Aptos" w:hAnsi="Aptos"/>
              </w:rPr>
            </w:pPr>
            <w:r w:rsidRPr="009F40F8">
              <w:rPr>
                <w:rFonts w:ascii="Aptos" w:hAnsi="Aptos"/>
              </w:rPr>
              <w:t>Alta</w:t>
            </w:r>
          </w:p>
        </w:tc>
      </w:tr>
      <w:tr w:rsidR="00CE0A80" w:rsidRPr="005276AC" w14:paraId="1DDF7DDD" w14:textId="77777777" w:rsidTr="00CE0A8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26" w:type="dxa"/>
          </w:tcPr>
          <w:p w14:paraId="08603561" w14:textId="180D27F5" w:rsidR="00CE0A80" w:rsidRDefault="00CE0A80" w:rsidP="00CE0A80">
            <w:pPr>
              <w:rPr>
                <w:rFonts w:ascii="Aptos" w:hAnsi="Aptos"/>
              </w:rPr>
            </w:pPr>
            <w:r w:rsidRPr="00CB30EF">
              <w:rPr>
                <w:rFonts w:ascii="Aptos" w:hAnsi="Aptos"/>
              </w:rPr>
              <w:t>CP-18</w:t>
            </w:r>
            <w:r>
              <w:rPr>
                <w:rFonts w:ascii="Aptos" w:hAnsi="Aptos"/>
              </w:rPr>
              <w:t>9</w:t>
            </w:r>
          </w:p>
        </w:tc>
        <w:tc>
          <w:tcPr>
            <w:tcW w:w="2750" w:type="dxa"/>
          </w:tcPr>
          <w:p w14:paraId="02711028" w14:textId="57CEAC2E" w:rsidR="00CE0A80" w:rsidRPr="00C611BB" w:rsidRDefault="004812B8" w:rsidP="00CE0A8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DELETE</w:t>
            </w:r>
            <w:r w:rsidR="00CE0A80" w:rsidRPr="00C611BB">
              <w:rPr>
                <w:rFonts w:ascii="Aptos" w:hAnsi="Aptos"/>
                <w:lang w:val="es-ES"/>
              </w:rPr>
              <w:t xml:space="preserve"> hacking – eliminar un tramo ya publicado.</w:t>
            </w:r>
          </w:p>
          <w:p w14:paraId="6DEC7AA4" w14:textId="77777777" w:rsidR="00CE0A80" w:rsidRPr="00C611BB"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lang w:val="es-ES"/>
              </w:rPr>
            </w:pPr>
          </w:p>
        </w:tc>
        <w:tc>
          <w:tcPr>
            <w:tcW w:w="2700" w:type="dxa"/>
          </w:tcPr>
          <w:p w14:paraId="2429CC75" w14:textId="38E00E2B" w:rsidR="00CE0A80" w:rsidRPr="00C611BB"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7295671D" w14:textId="3CBC91EB" w:rsidR="00CE0A80" w:rsidRPr="005276AC"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68A1AFBB" w14:textId="196A5B76" w:rsidR="00CE0A80" w:rsidRPr="005276AC"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rPr>
            </w:pPr>
            <w:r w:rsidRPr="009F40F8">
              <w:rPr>
                <w:rFonts w:ascii="Aptos" w:hAnsi="Aptos"/>
              </w:rPr>
              <w:t>Alta</w:t>
            </w:r>
          </w:p>
        </w:tc>
      </w:tr>
      <w:bookmarkEnd w:id="8"/>
      <w:tr w:rsidR="00CE0A80" w:rsidRPr="005276AC" w14:paraId="097BA3A0" w14:textId="77777777" w:rsidTr="00CE0A80">
        <w:trPr>
          <w:trHeight w:val="350"/>
        </w:trPr>
        <w:tc>
          <w:tcPr>
            <w:cnfStyle w:val="001000000000" w:firstRow="0" w:lastRow="0" w:firstColumn="1" w:lastColumn="0" w:oddVBand="0" w:evenVBand="0" w:oddHBand="0" w:evenHBand="0" w:firstRowFirstColumn="0" w:firstRowLastColumn="0" w:lastRowFirstColumn="0" w:lastRowLastColumn="0"/>
            <w:tcW w:w="1826" w:type="dxa"/>
          </w:tcPr>
          <w:p w14:paraId="34AA8E53" w14:textId="7FD8DB08" w:rsidR="00CE0A80" w:rsidRDefault="00CE0A80" w:rsidP="00CE0A80">
            <w:pPr>
              <w:rPr>
                <w:rFonts w:ascii="Aptos" w:hAnsi="Aptos"/>
              </w:rPr>
            </w:pPr>
            <w:r w:rsidRPr="00CB30EF">
              <w:rPr>
                <w:rFonts w:ascii="Aptos" w:hAnsi="Aptos"/>
              </w:rPr>
              <w:t>CP-1</w:t>
            </w:r>
            <w:r>
              <w:rPr>
                <w:rFonts w:ascii="Aptos" w:hAnsi="Aptos"/>
              </w:rPr>
              <w:t>94</w:t>
            </w:r>
          </w:p>
        </w:tc>
        <w:tc>
          <w:tcPr>
            <w:tcW w:w="2750" w:type="dxa"/>
          </w:tcPr>
          <w:p w14:paraId="6740D5B0" w14:textId="4CA28707" w:rsidR="00CE0A80" w:rsidRPr="00C611BB" w:rsidRDefault="004812B8" w:rsidP="00CE0A8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POST</w:t>
            </w:r>
            <w:r w:rsidR="00CE0A80" w:rsidRPr="00C611BB">
              <w:rPr>
                <w:rFonts w:ascii="Aptos" w:hAnsi="Aptos"/>
                <w:lang w:val="es-ES"/>
              </w:rPr>
              <w:t xml:space="preserve"> hacking – crear un tramo en el vuelo de un otro gerente.</w:t>
            </w:r>
          </w:p>
          <w:p w14:paraId="0E22D5F4" w14:textId="77777777" w:rsidR="00CE0A80" w:rsidRPr="00C611BB" w:rsidRDefault="00CE0A80" w:rsidP="00CE0A80">
            <w:pPr>
              <w:cnfStyle w:val="000000000000" w:firstRow="0" w:lastRow="0" w:firstColumn="0" w:lastColumn="0" w:oddVBand="0" w:evenVBand="0" w:oddHBand="0" w:evenHBand="0" w:firstRowFirstColumn="0" w:firstRowLastColumn="0" w:lastRowFirstColumn="0" w:lastRowLastColumn="0"/>
              <w:rPr>
                <w:rFonts w:ascii="Aptos" w:hAnsi="Aptos"/>
                <w:lang w:val="es-ES"/>
              </w:rPr>
            </w:pPr>
          </w:p>
        </w:tc>
        <w:tc>
          <w:tcPr>
            <w:tcW w:w="2700" w:type="dxa"/>
          </w:tcPr>
          <w:p w14:paraId="6976B646" w14:textId="38DF9F15" w:rsidR="00CE0A80" w:rsidRPr="00C611BB" w:rsidRDefault="00CE0A80" w:rsidP="00CE0A80">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0A3B83F5" w14:textId="2E8AD4BB" w:rsidR="00CE0A80" w:rsidRPr="005276AC" w:rsidRDefault="00CE0A80" w:rsidP="00CE0A80">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28421064" w14:textId="7008380E" w:rsidR="00CE0A80" w:rsidRPr="005276AC" w:rsidRDefault="00CE0A80" w:rsidP="00CE0A80">
            <w:pPr>
              <w:cnfStyle w:val="000000000000" w:firstRow="0" w:lastRow="0" w:firstColumn="0" w:lastColumn="0" w:oddVBand="0" w:evenVBand="0" w:oddHBand="0" w:evenHBand="0" w:firstRowFirstColumn="0" w:firstRowLastColumn="0" w:lastRowFirstColumn="0" w:lastRowLastColumn="0"/>
              <w:rPr>
                <w:rFonts w:ascii="Aptos" w:hAnsi="Aptos"/>
              </w:rPr>
            </w:pPr>
            <w:r w:rsidRPr="009F40F8">
              <w:rPr>
                <w:rFonts w:ascii="Aptos" w:hAnsi="Aptos"/>
              </w:rPr>
              <w:t>Alta</w:t>
            </w:r>
          </w:p>
        </w:tc>
      </w:tr>
      <w:tr w:rsidR="00CE0A80" w:rsidRPr="009758E2" w14:paraId="7152D0F7" w14:textId="77777777" w:rsidTr="00CE0A8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26" w:type="dxa"/>
          </w:tcPr>
          <w:p w14:paraId="7DC0E2BE" w14:textId="7DF8F240" w:rsidR="00CE0A80" w:rsidRDefault="00CE0A80" w:rsidP="00CE0A80">
            <w:pPr>
              <w:rPr>
                <w:rFonts w:ascii="Aptos" w:hAnsi="Aptos"/>
              </w:rPr>
            </w:pPr>
            <w:r w:rsidRPr="00CB30EF">
              <w:rPr>
                <w:rFonts w:ascii="Aptos" w:hAnsi="Aptos"/>
              </w:rPr>
              <w:t>CP-1</w:t>
            </w:r>
            <w:r>
              <w:rPr>
                <w:rFonts w:ascii="Aptos" w:hAnsi="Aptos"/>
              </w:rPr>
              <w:t>95</w:t>
            </w:r>
          </w:p>
        </w:tc>
        <w:tc>
          <w:tcPr>
            <w:tcW w:w="2750" w:type="dxa"/>
          </w:tcPr>
          <w:p w14:paraId="1BADA6A2" w14:textId="2A01282E" w:rsidR="00CE0A80" w:rsidRDefault="004812B8" w:rsidP="00CE0A80">
            <w:pPr>
              <w:cnfStyle w:val="000000100000" w:firstRow="0" w:lastRow="0" w:firstColumn="0" w:lastColumn="0" w:oddVBand="0" w:evenVBand="0" w:oddHBand="1" w:evenHBand="0" w:firstRowFirstColumn="0" w:firstRowLastColumn="0" w:lastRowFirstColumn="0" w:lastRowLastColumn="0"/>
              <w:rPr>
                <w:rFonts w:ascii="Aptos" w:hAnsi="Aptos"/>
              </w:rPr>
            </w:pPr>
            <w:r w:rsidRPr="00C611BB">
              <w:rPr>
                <w:rFonts w:ascii="Aptos" w:hAnsi="Aptos"/>
                <w:lang w:val="es-ES"/>
              </w:rPr>
              <w:t>POST</w:t>
            </w:r>
            <w:r w:rsidR="00CE0A80" w:rsidRPr="00C611BB">
              <w:rPr>
                <w:rFonts w:ascii="Aptos" w:hAnsi="Aptos"/>
                <w:lang w:val="es-ES"/>
              </w:rPr>
              <w:t xml:space="preserve"> hacking – crear un tramo con un “aircraftId” inválido. </w:t>
            </w:r>
            <w:r w:rsidR="00CE0A80">
              <w:rPr>
                <w:rFonts w:ascii="Aptos" w:hAnsi="Aptos"/>
              </w:rPr>
              <w:t>( Campo “Aircraft” ).</w:t>
            </w:r>
          </w:p>
          <w:p w14:paraId="6BC77C72" w14:textId="080A850C" w:rsidR="00CE0A80" w:rsidRPr="005276AC"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2700" w:type="dxa"/>
          </w:tcPr>
          <w:p w14:paraId="5EFE1121" w14:textId="75E6BFFE" w:rsidR="00CE0A80" w:rsidRPr="00C611BB"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53E41899" w14:textId="1F0FDDB5" w:rsidR="00CE0A80" w:rsidRPr="005276AC"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709077DA" w14:textId="065B6022" w:rsidR="00CE0A80" w:rsidRPr="005276AC"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rPr>
            </w:pPr>
            <w:r w:rsidRPr="009F40F8">
              <w:rPr>
                <w:rFonts w:ascii="Aptos" w:hAnsi="Aptos"/>
              </w:rPr>
              <w:t>Alta</w:t>
            </w:r>
          </w:p>
        </w:tc>
      </w:tr>
      <w:tr w:rsidR="00CE0A80" w:rsidRPr="005276AC" w14:paraId="20F65473" w14:textId="77777777" w:rsidTr="00CE0A80">
        <w:trPr>
          <w:trHeight w:val="350"/>
        </w:trPr>
        <w:tc>
          <w:tcPr>
            <w:cnfStyle w:val="001000000000" w:firstRow="0" w:lastRow="0" w:firstColumn="1" w:lastColumn="0" w:oddVBand="0" w:evenVBand="0" w:oddHBand="0" w:evenHBand="0" w:firstRowFirstColumn="0" w:firstRowLastColumn="0" w:lastRowFirstColumn="0" w:lastRowLastColumn="0"/>
            <w:tcW w:w="1826" w:type="dxa"/>
          </w:tcPr>
          <w:p w14:paraId="644E0001" w14:textId="359C18B2" w:rsidR="00CE0A80" w:rsidRDefault="00CE0A80" w:rsidP="00551EEA">
            <w:pPr>
              <w:rPr>
                <w:rFonts w:ascii="Aptos" w:hAnsi="Aptos"/>
              </w:rPr>
            </w:pPr>
            <w:r w:rsidRPr="00CB30EF">
              <w:rPr>
                <w:rFonts w:ascii="Aptos" w:hAnsi="Aptos"/>
              </w:rPr>
              <w:t>CP-1</w:t>
            </w:r>
            <w:r>
              <w:rPr>
                <w:rFonts w:ascii="Aptos" w:hAnsi="Aptos"/>
              </w:rPr>
              <w:t>96</w:t>
            </w:r>
          </w:p>
        </w:tc>
        <w:tc>
          <w:tcPr>
            <w:tcW w:w="2750" w:type="dxa"/>
          </w:tcPr>
          <w:p w14:paraId="1F6313FC" w14:textId="08530845" w:rsidR="00CE0A80" w:rsidRDefault="004812B8"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C611BB">
              <w:rPr>
                <w:rFonts w:ascii="Aptos" w:hAnsi="Aptos"/>
                <w:lang w:val="es-ES"/>
              </w:rPr>
              <w:t>POST</w:t>
            </w:r>
            <w:r w:rsidR="00CE0A80" w:rsidRPr="00C611BB">
              <w:rPr>
                <w:rFonts w:ascii="Aptos" w:hAnsi="Aptos"/>
                <w:lang w:val="es-ES"/>
              </w:rPr>
              <w:t xml:space="preserve"> hacking – crear un tramo con un “aircraftId” valido pero con el status “UNDER_MAINTENANCE”. </w:t>
            </w:r>
            <w:r w:rsidR="00CE0A80">
              <w:rPr>
                <w:rFonts w:ascii="Aptos" w:hAnsi="Aptos"/>
              </w:rPr>
              <w:t>( Campo “Aircraft” ).</w:t>
            </w:r>
          </w:p>
          <w:p w14:paraId="37027A6C" w14:textId="77777777" w:rsidR="00CE0A80" w:rsidRPr="005276AC" w:rsidRDefault="00CE0A80" w:rsidP="00551EEA">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2700" w:type="dxa"/>
          </w:tcPr>
          <w:p w14:paraId="751F4CD6" w14:textId="77777777" w:rsidR="00CE0A80" w:rsidRPr="00C611BB" w:rsidRDefault="00CE0A80"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4CD39225" w14:textId="77777777" w:rsidR="00CE0A80" w:rsidRPr="005276AC" w:rsidRDefault="00CE0A80"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6B9A7E90" w14:textId="77777777" w:rsidR="00CE0A80" w:rsidRPr="005276AC" w:rsidRDefault="00CE0A80"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9F40F8">
              <w:rPr>
                <w:rFonts w:ascii="Aptos" w:hAnsi="Aptos"/>
              </w:rPr>
              <w:t>Alta</w:t>
            </w:r>
          </w:p>
        </w:tc>
      </w:tr>
      <w:tr w:rsidR="00CE0A80" w:rsidRPr="005276AC" w14:paraId="66037E24" w14:textId="77777777" w:rsidTr="00CE0A8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26" w:type="dxa"/>
          </w:tcPr>
          <w:p w14:paraId="4F70A859" w14:textId="142246FA" w:rsidR="00CE0A80" w:rsidRDefault="00CE0A80" w:rsidP="00CE0A80">
            <w:pPr>
              <w:rPr>
                <w:rFonts w:ascii="Aptos" w:hAnsi="Aptos"/>
              </w:rPr>
            </w:pPr>
            <w:r w:rsidRPr="00CB30EF">
              <w:rPr>
                <w:rFonts w:ascii="Aptos" w:hAnsi="Aptos"/>
              </w:rPr>
              <w:t>CP-1</w:t>
            </w:r>
            <w:r>
              <w:rPr>
                <w:rFonts w:ascii="Aptos" w:hAnsi="Aptos"/>
              </w:rPr>
              <w:t>97</w:t>
            </w:r>
          </w:p>
        </w:tc>
        <w:tc>
          <w:tcPr>
            <w:tcW w:w="2750" w:type="dxa"/>
          </w:tcPr>
          <w:p w14:paraId="3097A3CE" w14:textId="77777777" w:rsidR="00CE0A80"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rPr>
            </w:pPr>
            <w:r w:rsidRPr="00C611BB">
              <w:rPr>
                <w:rFonts w:ascii="Aptos" w:hAnsi="Aptos"/>
                <w:lang w:val="es-ES"/>
              </w:rPr>
              <w:t xml:space="preserve">POST hacking – crear un tramo con un “airportId” inválido. </w:t>
            </w:r>
            <w:r>
              <w:rPr>
                <w:rFonts w:ascii="Aptos" w:hAnsi="Aptos"/>
              </w:rPr>
              <w:t>( Campos “Arrival Airport” y “Departure Airport” )</w:t>
            </w:r>
          </w:p>
          <w:p w14:paraId="2FF74C2E" w14:textId="5A90A217" w:rsidR="00CE0A80"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2700" w:type="dxa"/>
          </w:tcPr>
          <w:p w14:paraId="3D323F20" w14:textId="30606B89" w:rsidR="00CE0A80" w:rsidRPr="00C611BB"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4BAC943A" w14:textId="3EB91F14" w:rsidR="00CE0A80" w:rsidRPr="005276AC"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36BF5A99" w14:textId="7A83B351" w:rsidR="00CE0A80" w:rsidRPr="005276AC" w:rsidRDefault="00CE0A80" w:rsidP="00CE0A80">
            <w:pPr>
              <w:cnfStyle w:val="000000100000" w:firstRow="0" w:lastRow="0" w:firstColumn="0" w:lastColumn="0" w:oddVBand="0" w:evenVBand="0" w:oddHBand="1" w:evenHBand="0" w:firstRowFirstColumn="0" w:firstRowLastColumn="0" w:lastRowFirstColumn="0" w:lastRowLastColumn="0"/>
              <w:rPr>
                <w:rFonts w:ascii="Aptos" w:hAnsi="Aptos"/>
              </w:rPr>
            </w:pPr>
            <w:r w:rsidRPr="009F40F8">
              <w:rPr>
                <w:rFonts w:ascii="Aptos" w:hAnsi="Aptos"/>
              </w:rPr>
              <w:t>Alta</w:t>
            </w:r>
          </w:p>
        </w:tc>
      </w:tr>
      <w:tr w:rsidR="004812B8" w:rsidRPr="005276AC" w14:paraId="3638FBC2" w14:textId="77777777" w:rsidTr="00CE0A80">
        <w:trPr>
          <w:trHeight w:val="350"/>
        </w:trPr>
        <w:tc>
          <w:tcPr>
            <w:cnfStyle w:val="001000000000" w:firstRow="0" w:lastRow="0" w:firstColumn="1" w:lastColumn="0" w:oddVBand="0" w:evenVBand="0" w:oddHBand="0" w:evenHBand="0" w:firstRowFirstColumn="0" w:firstRowLastColumn="0" w:lastRowFirstColumn="0" w:lastRowLastColumn="0"/>
            <w:tcW w:w="1826" w:type="dxa"/>
          </w:tcPr>
          <w:p w14:paraId="4FCC0AA5" w14:textId="1FFDB926" w:rsidR="004812B8" w:rsidRPr="00CB30EF" w:rsidRDefault="004812B8" w:rsidP="004812B8">
            <w:pPr>
              <w:rPr>
                <w:rFonts w:ascii="Aptos" w:hAnsi="Aptos"/>
              </w:rPr>
            </w:pPr>
            <w:r w:rsidRPr="00CB30EF">
              <w:rPr>
                <w:rFonts w:ascii="Aptos" w:hAnsi="Aptos"/>
              </w:rPr>
              <w:t>CP-1</w:t>
            </w:r>
            <w:r>
              <w:rPr>
                <w:rFonts w:ascii="Aptos" w:hAnsi="Aptos"/>
              </w:rPr>
              <w:t>98</w:t>
            </w:r>
          </w:p>
        </w:tc>
        <w:tc>
          <w:tcPr>
            <w:tcW w:w="2750" w:type="dxa"/>
          </w:tcPr>
          <w:p w14:paraId="2A92AC90" w14:textId="0F38E7E7" w:rsidR="004812B8" w:rsidRDefault="004812B8" w:rsidP="004812B8">
            <w:pPr>
              <w:cnfStyle w:val="000000000000" w:firstRow="0" w:lastRow="0" w:firstColumn="0" w:lastColumn="0" w:oddVBand="0" w:evenVBand="0" w:oddHBand="0" w:evenHBand="0" w:firstRowFirstColumn="0" w:firstRowLastColumn="0" w:lastRowFirstColumn="0" w:lastRowLastColumn="0"/>
              <w:rPr>
                <w:rFonts w:ascii="Aptos" w:hAnsi="Aptos"/>
              </w:rPr>
            </w:pPr>
            <w:r w:rsidRPr="00C611BB">
              <w:rPr>
                <w:rFonts w:ascii="Aptos" w:hAnsi="Aptos"/>
                <w:lang w:val="es-ES"/>
              </w:rPr>
              <w:t xml:space="preserve">PUT hacking – actualizar un tramo con un “aircraftId” inválido. </w:t>
            </w:r>
            <w:r>
              <w:rPr>
                <w:rFonts w:ascii="Aptos" w:hAnsi="Aptos"/>
              </w:rPr>
              <w:t>( Campo “Aircraft” ).</w:t>
            </w:r>
          </w:p>
          <w:p w14:paraId="61C12D9D" w14:textId="77777777" w:rsidR="004812B8" w:rsidRDefault="004812B8" w:rsidP="004812B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2700" w:type="dxa"/>
          </w:tcPr>
          <w:p w14:paraId="4AFFB96D" w14:textId="57F2C729" w:rsidR="004812B8" w:rsidRPr="00C611BB" w:rsidRDefault="004812B8" w:rsidP="004812B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4F7958D2" w14:textId="17CF483D" w:rsidR="004812B8" w:rsidRPr="005A68B0" w:rsidRDefault="004812B8" w:rsidP="004812B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7D516267" w14:textId="0613058F" w:rsidR="004812B8" w:rsidRPr="009F40F8" w:rsidRDefault="004812B8" w:rsidP="004812B8">
            <w:pPr>
              <w:cnfStyle w:val="000000000000" w:firstRow="0" w:lastRow="0" w:firstColumn="0" w:lastColumn="0" w:oddVBand="0" w:evenVBand="0" w:oddHBand="0" w:evenHBand="0" w:firstRowFirstColumn="0" w:firstRowLastColumn="0" w:lastRowFirstColumn="0" w:lastRowLastColumn="0"/>
              <w:rPr>
                <w:rFonts w:ascii="Aptos" w:hAnsi="Aptos"/>
              </w:rPr>
            </w:pPr>
            <w:r w:rsidRPr="009F40F8">
              <w:rPr>
                <w:rFonts w:ascii="Aptos" w:hAnsi="Aptos"/>
              </w:rPr>
              <w:t>Alta</w:t>
            </w:r>
          </w:p>
        </w:tc>
      </w:tr>
      <w:tr w:rsidR="004812B8" w:rsidRPr="005276AC" w14:paraId="72EE86F8" w14:textId="77777777" w:rsidTr="00CE0A8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26" w:type="dxa"/>
          </w:tcPr>
          <w:p w14:paraId="6278BB5D" w14:textId="23B4C0A4" w:rsidR="004812B8" w:rsidRPr="00CB30EF" w:rsidRDefault="004812B8" w:rsidP="004812B8">
            <w:pPr>
              <w:rPr>
                <w:rFonts w:ascii="Aptos" w:hAnsi="Aptos"/>
              </w:rPr>
            </w:pPr>
            <w:r w:rsidRPr="00CB30EF">
              <w:rPr>
                <w:rFonts w:ascii="Aptos" w:hAnsi="Aptos"/>
              </w:rPr>
              <w:t>CP-1</w:t>
            </w:r>
            <w:r>
              <w:rPr>
                <w:rFonts w:ascii="Aptos" w:hAnsi="Aptos"/>
              </w:rPr>
              <w:t>99</w:t>
            </w:r>
          </w:p>
        </w:tc>
        <w:tc>
          <w:tcPr>
            <w:tcW w:w="2750" w:type="dxa"/>
          </w:tcPr>
          <w:p w14:paraId="3FF63F98" w14:textId="6DEA847D" w:rsidR="004812B8" w:rsidRDefault="004812B8" w:rsidP="004812B8">
            <w:pPr>
              <w:cnfStyle w:val="000000100000" w:firstRow="0" w:lastRow="0" w:firstColumn="0" w:lastColumn="0" w:oddVBand="0" w:evenVBand="0" w:oddHBand="1" w:evenHBand="0" w:firstRowFirstColumn="0" w:firstRowLastColumn="0" w:lastRowFirstColumn="0" w:lastRowLastColumn="0"/>
              <w:rPr>
                <w:rFonts w:ascii="Aptos" w:hAnsi="Aptos"/>
              </w:rPr>
            </w:pPr>
            <w:r w:rsidRPr="00C611BB">
              <w:rPr>
                <w:rFonts w:ascii="Aptos" w:hAnsi="Aptos"/>
                <w:lang w:val="es-ES"/>
              </w:rPr>
              <w:t xml:space="preserve">PUT hacking – actualizar un tramo con un “aircraftId” valido pero con el status “UNDER_MAINTENANCE”. </w:t>
            </w:r>
            <w:r>
              <w:rPr>
                <w:rFonts w:ascii="Aptos" w:hAnsi="Aptos"/>
              </w:rPr>
              <w:t>( Campo “Aircraft” ).</w:t>
            </w:r>
          </w:p>
          <w:p w14:paraId="4CB8CFB4" w14:textId="77777777" w:rsidR="004812B8" w:rsidRDefault="004812B8" w:rsidP="004812B8">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2700" w:type="dxa"/>
          </w:tcPr>
          <w:p w14:paraId="6904FBF6" w14:textId="64F27E96" w:rsidR="004812B8" w:rsidRPr="00C611BB" w:rsidRDefault="004812B8" w:rsidP="004812B8">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7F4308D2" w14:textId="45EF2E90" w:rsidR="004812B8" w:rsidRPr="005A68B0" w:rsidRDefault="004812B8" w:rsidP="004812B8">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49B6552D" w14:textId="03DA1DA3" w:rsidR="004812B8" w:rsidRPr="009F40F8" w:rsidRDefault="004812B8" w:rsidP="004812B8">
            <w:pPr>
              <w:cnfStyle w:val="000000100000" w:firstRow="0" w:lastRow="0" w:firstColumn="0" w:lastColumn="0" w:oddVBand="0" w:evenVBand="0" w:oddHBand="1" w:evenHBand="0" w:firstRowFirstColumn="0" w:firstRowLastColumn="0" w:lastRowFirstColumn="0" w:lastRowLastColumn="0"/>
              <w:rPr>
                <w:rFonts w:ascii="Aptos" w:hAnsi="Aptos"/>
              </w:rPr>
            </w:pPr>
            <w:r w:rsidRPr="009F40F8">
              <w:rPr>
                <w:rFonts w:ascii="Aptos" w:hAnsi="Aptos"/>
              </w:rPr>
              <w:t>Alta</w:t>
            </w:r>
          </w:p>
        </w:tc>
      </w:tr>
      <w:tr w:rsidR="004812B8" w:rsidRPr="005276AC" w14:paraId="4784ADFE" w14:textId="77777777" w:rsidTr="00CE0A80">
        <w:trPr>
          <w:trHeight w:val="350"/>
        </w:trPr>
        <w:tc>
          <w:tcPr>
            <w:cnfStyle w:val="001000000000" w:firstRow="0" w:lastRow="0" w:firstColumn="1" w:lastColumn="0" w:oddVBand="0" w:evenVBand="0" w:oddHBand="0" w:evenHBand="0" w:firstRowFirstColumn="0" w:firstRowLastColumn="0" w:lastRowFirstColumn="0" w:lastRowLastColumn="0"/>
            <w:tcW w:w="1826" w:type="dxa"/>
          </w:tcPr>
          <w:p w14:paraId="51B5F29E" w14:textId="579C0A78" w:rsidR="004812B8" w:rsidRPr="00CB30EF" w:rsidRDefault="004812B8" w:rsidP="004812B8">
            <w:pPr>
              <w:rPr>
                <w:rFonts w:ascii="Aptos" w:hAnsi="Aptos"/>
              </w:rPr>
            </w:pPr>
            <w:r w:rsidRPr="00CB30EF">
              <w:rPr>
                <w:rFonts w:ascii="Aptos" w:hAnsi="Aptos"/>
              </w:rPr>
              <w:t>CP-</w:t>
            </w:r>
            <w:r>
              <w:rPr>
                <w:rFonts w:ascii="Aptos" w:hAnsi="Aptos"/>
              </w:rPr>
              <w:t>200</w:t>
            </w:r>
          </w:p>
        </w:tc>
        <w:tc>
          <w:tcPr>
            <w:tcW w:w="2750" w:type="dxa"/>
          </w:tcPr>
          <w:p w14:paraId="3B6FE758" w14:textId="21EF92B9" w:rsidR="004812B8" w:rsidRDefault="004812B8" w:rsidP="004812B8">
            <w:pPr>
              <w:cnfStyle w:val="000000000000" w:firstRow="0" w:lastRow="0" w:firstColumn="0" w:lastColumn="0" w:oddVBand="0" w:evenVBand="0" w:oddHBand="0" w:evenHBand="0" w:firstRowFirstColumn="0" w:firstRowLastColumn="0" w:lastRowFirstColumn="0" w:lastRowLastColumn="0"/>
              <w:rPr>
                <w:rFonts w:ascii="Aptos" w:hAnsi="Aptos"/>
              </w:rPr>
            </w:pPr>
            <w:r w:rsidRPr="00C611BB">
              <w:rPr>
                <w:rFonts w:ascii="Aptos" w:hAnsi="Aptos"/>
                <w:lang w:val="es-ES"/>
              </w:rPr>
              <w:t xml:space="preserve">PUT hacking – publicar un tramo con un “airportId” inválido. </w:t>
            </w:r>
            <w:r>
              <w:rPr>
                <w:rFonts w:ascii="Aptos" w:hAnsi="Aptos"/>
              </w:rPr>
              <w:t>( Campos “Arrival Airport” y “Departure Airport” )</w:t>
            </w:r>
          </w:p>
          <w:p w14:paraId="4C296972" w14:textId="77777777" w:rsidR="004812B8" w:rsidRDefault="004812B8" w:rsidP="004812B8">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2700" w:type="dxa"/>
          </w:tcPr>
          <w:p w14:paraId="6BBF1048" w14:textId="4F0AE1C7" w:rsidR="004812B8" w:rsidRPr="00C611BB" w:rsidRDefault="004812B8" w:rsidP="004812B8">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1BE07A24" w14:textId="6F845BB8" w:rsidR="004812B8" w:rsidRPr="005A68B0" w:rsidRDefault="004812B8" w:rsidP="004812B8">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0DBA84C8" w14:textId="43BF862C" w:rsidR="004812B8" w:rsidRPr="009F40F8" w:rsidRDefault="004812B8" w:rsidP="004812B8">
            <w:pPr>
              <w:cnfStyle w:val="000000000000" w:firstRow="0" w:lastRow="0" w:firstColumn="0" w:lastColumn="0" w:oddVBand="0" w:evenVBand="0" w:oddHBand="0" w:evenHBand="0" w:firstRowFirstColumn="0" w:firstRowLastColumn="0" w:lastRowFirstColumn="0" w:lastRowLastColumn="0"/>
              <w:rPr>
                <w:rFonts w:ascii="Aptos" w:hAnsi="Aptos"/>
              </w:rPr>
            </w:pPr>
            <w:r w:rsidRPr="009F40F8">
              <w:rPr>
                <w:rFonts w:ascii="Aptos" w:hAnsi="Aptos"/>
              </w:rPr>
              <w:t>Alta</w:t>
            </w:r>
          </w:p>
        </w:tc>
      </w:tr>
      <w:tr w:rsidR="004812B8" w:rsidRPr="009F40F8" w14:paraId="06388F32"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26" w:type="dxa"/>
          </w:tcPr>
          <w:p w14:paraId="71E66B91" w14:textId="65874F04" w:rsidR="004812B8" w:rsidRPr="00CB30EF" w:rsidRDefault="004812B8" w:rsidP="00551EEA">
            <w:pPr>
              <w:rPr>
                <w:rFonts w:ascii="Aptos" w:hAnsi="Aptos"/>
              </w:rPr>
            </w:pPr>
            <w:r w:rsidRPr="00CB30EF">
              <w:rPr>
                <w:rFonts w:ascii="Aptos" w:hAnsi="Aptos"/>
              </w:rPr>
              <w:t>CP-</w:t>
            </w:r>
            <w:r>
              <w:rPr>
                <w:rFonts w:ascii="Aptos" w:hAnsi="Aptos"/>
              </w:rPr>
              <w:t>201</w:t>
            </w:r>
          </w:p>
        </w:tc>
        <w:tc>
          <w:tcPr>
            <w:tcW w:w="2750" w:type="dxa"/>
          </w:tcPr>
          <w:p w14:paraId="2FB984F9" w14:textId="39F773AD" w:rsidR="004812B8" w:rsidRDefault="004812B8"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C611BB">
              <w:rPr>
                <w:rFonts w:ascii="Aptos" w:hAnsi="Aptos"/>
                <w:lang w:val="es-ES"/>
              </w:rPr>
              <w:t xml:space="preserve">PUT hacking – publicar un tramo con un “aircraftId” inválido. </w:t>
            </w:r>
            <w:r>
              <w:rPr>
                <w:rFonts w:ascii="Aptos" w:hAnsi="Aptos"/>
              </w:rPr>
              <w:t>( Campo “Aircraft” ).</w:t>
            </w:r>
          </w:p>
          <w:p w14:paraId="7B2F227D" w14:textId="77777777" w:rsidR="004812B8" w:rsidRDefault="004812B8" w:rsidP="00551EEA">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2700" w:type="dxa"/>
          </w:tcPr>
          <w:p w14:paraId="5A4B140A" w14:textId="77777777" w:rsidR="004812B8" w:rsidRPr="00C611BB" w:rsidRDefault="004812B8"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lastRenderedPageBreak/>
              <w:t xml:space="preserve">Se muestra un error de autorización: </w:t>
            </w:r>
            <w:r w:rsidRPr="00C611BB">
              <w:rPr>
                <w:rFonts w:ascii="Aptos" w:hAnsi="Aptos"/>
                <w:i/>
                <w:iCs/>
                <w:lang w:val="es-ES"/>
              </w:rPr>
              <w:t>Access is not authorised</w:t>
            </w:r>
          </w:p>
        </w:tc>
        <w:tc>
          <w:tcPr>
            <w:tcW w:w="1304" w:type="dxa"/>
          </w:tcPr>
          <w:p w14:paraId="0D4C9C93" w14:textId="77777777" w:rsidR="004812B8" w:rsidRPr="005A68B0" w:rsidRDefault="004812B8"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4F1F7E2E" w14:textId="77777777" w:rsidR="004812B8" w:rsidRPr="009F40F8" w:rsidRDefault="004812B8"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9F40F8">
              <w:rPr>
                <w:rFonts w:ascii="Aptos" w:hAnsi="Aptos"/>
              </w:rPr>
              <w:t>Alta</w:t>
            </w:r>
          </w:p>
        </w:tc>
      </w:tr>
      <w:tr w:rsidR="004812B8" w:rsidRPr="009F40F8" w14:paraId="4BAC7B0D" w14:textId="77777777" w:rsidTr="00551EEA">
        <w:trPr>
          <w:trHeight w:val="350"/>
        </w:trPr>
        <w:tc>
          <w:tcPr>
            <w:cnfStyle w:val="001000000000" w:firstRow="0" w:lastRow="0" w:firstColumn="1" w:lastColumn="0" w:oddVBand="0" w:evenVBand="0" w:oddHBand="0" w:evenHBand="0" w:firstRowFirstColumn="0" w:firstRowLastColumn="0" w:lastRowFirstColumn="0" w:lastRowLastColumn="0"/>
            <w:tcW w:w="1826" w:type="dxa"/>
          </w:tcPr>
          <w:p w14:paraId="42DA1488" w14:textId="0B9CA973" w:rsidR="004812B8" w:rsidRPr="00CB30EF" w:rsidRDefault="004812B8" w:rsidP="00551EEA">
            <w:pPr>
              <w:rPr>
                <w:rFonts w:ascii="Aptos" w:hAnsi="Aptos"/>
              </w:rPr>
            </w:pPr>
            <w:r w:rsidRPr="00CB30EF">
              <w:rPr>
                <w:rFonts w:ascii="Aptos" w:hAnsi="Aptos"/>
              </w:rPr>
              <w:t>CP-</w:t>
            </w:r>
            <w:r>
              <w:rPr>
                <w:rFonts w:ascii="Aptos" w:hAnsi="Aptos"/>
              </w:rPr>
              <w:t>202</w:t>
            </w:r>
          </w:p>
        </w:tc>
        <w:tc>
          <w:tcPr>
            <w:tcW w:w="2750" w:type="dxa"/>
          </w:tcPr>
          <w:p w14:paraId="4352750E" w14:textId="6166A237" w:rsidR="004812B8" w:rsidRDefault="004812B8"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C611BB">
              <w:rPr>
                <w:rFonts w:ascii="Aptos" w:hAnsi="Aptos"/>
                <w:lang w:val="es-ES"/>
              </w:rPr>
              <w:t xml:space="preserve">PUT hacking – publicar un tramo con un “aircraftId” valido pero con el status “UNDER_MAINTENANCE”. </w:t>
            </w:r>
            <w:r>
              <w:rPr>
                <w:rFonts w:ascii="Aptos" w:hAnsi="Aptos"/>
              </w:rPr>
              <w:t>( Campo “Aircraft” ).</w:t>
            </w:r>
          </w:p>
          <w:p w14:paraId="4D617725" w14:textId="77777777" w:rsidR="004812B8" w:rsidRDefault="004812B8" w:rsidP="00551EEA">
            <w:pPr>
              <w:cnfStyle w:val="000000000000" w:firstRow="0" w:lastRow="0" w:firstColumn="0" w:lastColumn="0" w:oddVBand="0" w:evenVBand="0" w:oddHBand="0" w:evenHBand="0" w:firstRowFirstColumn="0" w:firstRowLastColumn="0" w:lastRowFirstColumn="0" w:lastRowLastColumn="0"/>
              <w:rPr>
                <w:rFonts w:ascii="Aptos" w:hAnsi="Aptos"/>
              </w:rPr>
            </w:pPr>
          </w:p>
        </w:tc>
        <w:tc>
          <w:tcPr>
            <w:tcW w:w="2700" w:type="dxa"/>
          </w:tcPr>
          <w:p w14:paraId="2F24B736" w14:textId="77777777" w:rsidR="004812B8" w:rsidRPr="00C611BB" w:rsidRDefault="004812B8" w:rsidP="00551EEA">
            <w:pPr>
              <w:cnfStyle w:val="000000000000" w:firstRow="0" w:lastRow="0" w:firstColumn="0" w:lastColumn="0" w:oddVBand="0" w:evenVBand="0" w:oddHBand="0"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2E955441" w14:textId="77777777" w:rsidR="004812B8" w:rsidRPr="005A68B0" w:rsidRDefault="004812B8"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31CE1FF3" w14:textId="77777777" w:rsidR="004812B8" w:rsidRPr="009F40F8" w:rsidRDefault="004812B8" w:rsidP="00551EEA">
            <w:pPr>
              <w:cnfStyle w:val="000000000000" w:firstRow="0" w:lastRow="0" w:firstColumn="0" w:lastColumn="0" w:oddVBand="0" w:evenVBand="0" w:oddHBand="0" w:evenHBand="0" w:firstRowFirstColumn="0" w:firstRowLastColumn="0" w:lastRowFirstColumn="0" w:lastRowLastColumn="0"/>
              <w:rPr>
                <w:rFonts w:ascii="Aptos" w:hAnsi="Aptos"/>
              </w:rPr>
            </w:pPr>
            <w:r w:rsidRPr="009F40F8">
              <w:rPr>
                <w:rFonts w:ascii="Aptos" w:hAnsi="Aptos"/>
              </w:rPr>
              <w:t>Alta</w:t>
            </w:r>
          </w:p>
        </w:tc>
      </w:tr>
      <w:tr w:rsidR="004812B8" w:rsidRPr="009F40F8" w14:paraId="74EDC43F" w14:textId="77777777" w:rsidTr="00551EEA">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26" w:type="dxa"/>
          </w:tcPr>
          <w:p w14:paraId="32F99065" w14:textId="30D2D432" w:rsidR="004812B8" w:rsidRPr="00CB30EF" w:rsidRDefault="004812B8" w:rsidP="00551EEA">
            <w:pPr>
              <w:rPr>
                <w:rFonts w:ascii="Aptos" w:hAnsi="Aptos"/>
              </w:rPr>
            </w:pPr>
            <w:r w:rsidRPr="00CB30EF">
              <w:rPr>
                <w:rFonts w:ascii="Aptos" w:hAnsi="Aptos"/>
              </w:rPr>
              <w:t>CP-</w:t>
            </w:r>
            <w:r>
              <w:rPr>
                <w:rFonts w:ascii="Aptos" w:hAnsi="Aptos"/>
              </w:rPr>
              <w:t>203</w:t>
            </w:r>
          </w:p>
        </w:tc>
        <w:tc>
          <w:tcPr>
            <w:tcW w:w="2750" w:type="dxa"/>
          </w:tcPr>
          <w:p w14:paraId="2B253109" w14:textId="20388C50" w:rsidR="004812B8" w:rsidRDefault="004812B8"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C611BB">
              <w:rPr>
                <w:rFonts w:ascii="Aptos" w:hAnsi="Aptos"/>
                <w:lang w:val="es-ES"/>
              </w:rPr>
              <w:t xml:space="preserve">PUT hacking – publicar un tramo con un “airportId” inválido. </w:t>
            </w:r>
            <w:r>
              <w:rPr>
                <w:rFonts w:ascii="Aptos" w:hAnsi="Aptos"/>
              </w:rPr>
              <w:t>( Campos “Arrival Airport” y “Departure Airport” )</w:t>
            </w:r>
          </w:p>
          <w:p w14:paraId="4CD6DE8A" w14:textId="77777777" w:rsidR="004812B8" w:rsidRDefault="004812B8" w:rsidP="00551EEA">
            <w:pPr>
              <w:cnfStyle w:val="000000100000" w:firstRow="0" w:lastRow="0" w:firstColumn="0" w:lastColumn="0" w:oddVBand="0" w:evenVBand="0" w:oddHBand="1" w:evenHBand="0" w:firstRowFirstColumn="0" w:firstRowLastColumn="0" w:lastRowFirstColumn="0" w:lastRowLastColumn="0"/>
              <w:rPr>
                <w:rFonts w:ascii="Aptos" w:hAnsi="Aptos"/>
              </w:rPr>
            </w:pPr>
          </w:p>
        </w:tc>
        <w:tc>
          <w:tcPr>
            <w:tcW w:w="2700" w:type="dxa"/>
          </w:tcPr>
          <w:p w14:paraId="6A243DC8" w14:textId="77777777" w:rsidR="004812B8" w:rsidRPr="00C611BB" w:rsidRDefault="004812B8" w:rsidP="00551EEA">
            <w:pPr>
              <w:cnfStyle w:val="000000100000" w:firstRow="0" w:lastRow="0" w:firstColumn="0" w:lastColumn="0" w:oddVBand="0" w:evenVBand="0" w:oddHBand="1" w:evenHBand="0" w:firstRowFirstColumn="0" w:firstRowLastColumn="0" w:lastRowFirstColumn="0" w:lastRowLastColumn="0"/>
              <w:rPr>
                <w:rFonts w:ascii="Aptos" w:hAnsi="Aptos"/>
                <w:lang w:val="es-ES"/>
              </w:rPr>
            </w:pPr>
            <w:r w:rsidRPr="00C611BB">
              <w:rPr>
                <w:rFonts w:ascii="Aptos" w:hAnsi="Aptos"/>
                <w:lang w:val="es-ES"/>
              </w:rPr>
              <w:t xml:space="preserve">Se muestra un error de autorización: </w:t>
            </w:r>
            <w:r w:rsidRPr="00C611BB">
              <w:rPr>
                <w:rFonts w:ascii="Aptos" w:hAnsi="Aptos"/>
                <w:i/>
                <w:iCs/>
                <w:lang w:val="es-ES"/>
              </w:rPr>
              <w:t>Access is not authorised</w:t>
            </w:r>
          </w:p>
        </w:tc>
        <w:tc>
          <w:tcPr>
            <w:tcW w:w="1304" w:type="dxa"/>
          </w:tcPr>
          <w:p w14:paraId="0B62FFD8" w14:textId="77777777" w:rsidR="004812B8" w:rsidRPr="005A68B0" w:rsidRDefault="004812B8"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5A68B0">
              <w:rPr>
                <w:rFonts w:ascii="Aptos" w:hAnsi="Aptos"/>
              </w:rPr>
              <w:t>Sin problemas detectados</w:t>
            </w:r>
          </w:p>
        </w:tc>
        <w:tc>
          <w:tcPr>
            <w:tcW w:w="1770" w:type="dxa"/>
          </w:tcPr>
          <w:p w14:paraId="6FFDC14E" w14:textId="77777777" w:rsidR="004812B8" w:rsidRPr="009F40F8" w:rsidRDefault="004812B8" w:rsidP="00551EEA">
            <w:pPr>
              <w:cnfStyle w:val="000000100000" w:firstRow="0" w:lastRow="0" w:firstColumn="0" w:lastColumn="0" w:oddVBand="0" w:evenVBand="0" w:oddHBand="1" w:evenHBand="0" w:firstRowFirstColumn="0" w:firstRowLastColumn="0" w:lastRowFirstColumn="0" w:lastRowLastColumn="0"/>
              <w:rPr>
                <w:rFonts w:ascii="Aptos" w:hAnsi="Aptos"/>
              </w:rPr>
            </w:pPr>
            <w:r w:rsidRPr="009F40F8">
              <w:rPr>
                <w:rFonts w:ascii="Aptos" w:hAnsi="Aptos"/>
              </w:rPr>
              <w:t>Alta</w:t>
            </w:r>
          </w:p>
        </w:tc>
      </w:tr>
    </w:tbl>
    <w:p w14:paraId="4CADF150" w14:textId="77777777" w:rsidR="00427C5C" w:rsidRDefault="00427C5C" w:rsidP="00242303"/>
    <w:p w14:paraId="4EE01CD2" w14:textId="77777777" w:rsidR="008E75F4" w:rsidRPr="00417038" w:rsidRDefault="008E75F4" w:rsidP="00242303"/>
    <w:p w14:paraId="5AF0BF1F" w14:textId="4A777615" w:rsidR="0094080B" w:rsidRDefault="00ED5E56">
      <w:pPr>
        <w:pStyle w:val="Ttulo1"/>
      </w:pPr>
      <w:bookmarkStart w:id="9" w:name="_Toc202455722"/>
      <w:r>
        <w:t>5</w:t>
      </w:r>
      <w:r w:rsidR="003B693E" w:rsidRPr="005276AC">
        <w:t xml:space="preserve">. </w:t>
      </w:r>
      <w:r w:rsidR="004812B8" w:rsidRPr="004812B8">
        <w:t>Pruebas de rendimiento</w:t>
      </w:r>
      <w:bookmarkEnd w:id="9"/>
    </w:p>
    <w:p w14:paraId="27EF4C16" w14:textId="77777777" w:rsidR="00C31A73" w:rsidRPr="00C31A73" w:rsidRDefault="00C31A73" w:rsidP="00C31A73"/>
    <w:p w14:paraId="0ECB69A2" w14:textId="77777777" w:rsidR="00C31A73" w:rsidRPr="00C31A73" w:rsidRDefault="00C31A73" w:rsidP="00C31A73">
      <w:pPr>
        <w:rPr>
          <w:lang w:val="es-ES"/>
        </w:rPr>
      </w:pPr>
      <w:r w:rsidRPr="00C31A73">
        <w:rPr>
          <w:lang w:val="es-ES"/>
        </w:rPr>
        <w:t xml:space="preserve">Para mejorar el rendimiento de mi aplicación y, sobre todo, obtener una mayor confianza en los tiempos registrados durante la ejecución de pruebas, he seguido rigurosamente la guía de análisis estadístico propuesta en la documentación de </w:t>
      </w:r>
      <w:r w:rsidRPr="00C31A73">
        <w:rPr>
          <w:i/>
          <w:iCs/>
          <w:lang w:val="es-ES"/>
        </w:rPr>
        <w:t>performance testing</w:t>
      </w:r>
      <w:r w:rsidRPr="00C31A73">
        <w:rPr>
          <w:lang w:val="es-ES"/>
        </w:rPr>
        <w:t xml:space="preserve"> del framework Acme.</w:t>
      </w:r>
    </w:p>
    <w:p w14:paraId="2CA01D3B" w14:textId="77777777" w:rsidR="00C31A73" w:rsidRPr="00C31A73" w:rsidRDefault="00C31A73" w:rsidP="00C31A73">
      <w:pPr>
        <w:rPr>
          <w:b/>
          <w:bCs/>
          <w:lang w:val="es-ES"/>
        </w:rPr>
      </w:pPr>
      <w:r w:rsidRPr="00C31A73">
        <w:rPr>
          <w:b/>
          <w:bCs/>
          <w:lang w:val="es-ES"/>
        </w:rPr>
        <w:t>Contexto inicial</w:t>
      </w:r>
    </w:p>
    <w:p w14:paraId="158E2ED0" w14:textId="77777777" w:rsidR="00C31A73" w:rsidRDefault="00C31A73" w:rsidP="00C31A73">
      <w:pPr>
        <w:rPr>
          <w:lang w:val="es-ES"/>
        </w:rPr>
      </w:pPr>
      <w:r w:rsidRPr="00C31A73">
        <w:rPr>
          <w:lang w:val="es-ES"/>
        </w:rPr>
        <w:t>Tras ejecutar la batería de pruebas funcionales con mi portátil Lenovo Yoga, recopilé los datos de rendimiento generados por el fichero tester.trace. Estos datos fueron tratados en Excel siguiendo los pasos propuestos: limpieza de columnas innecesarias, cálculo de los tiempos de respuesta, eliminación de peticiones no relevantes y agrupación por funcionalidades. A partir de ahí, obtuve los tiempos promedio por funcionalidad (gráfico 1), así como los valores estadísticos clave (media, varianza, nivel de confianza, etc.).</w:t>
      </w:r>
    </w:p>
    <w:p w14:paraId="2A2089FF" w14:textId="19E2ED10" w:rsidR="00C31A73" w:rsidRDefault="0046552F" w:rsidP="00C31A73">
      <w:pPr>
        <w:keepNext/>
      </w:pPr>
      <w:r>
        <w:rPr>
          <w:noProof/>
        </w:rPr>
        <w:lastRenderedPageBreak/>
        <w:drawing>
          <wp:inline distT="0" distB="0" distL="0" distR="0" wp14:anchorId="31AD3A02" wp14:editId="59701BCA">
            <wp:extent cx="5486400" cy="3175635"/>
            <wp:effectExtent l="0" t="0" r="0" b="5715"/>
            <wp:docPr id="1636394067" name="Imagen 2" descr="Gráfico, Gráfico de barras,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55353" name="Imagen 2" descr="Gráfico, Gráfico de barras, Gráfico en cascada&#10;&#10;El contenido generado por IA puede ser incorrecto."/>
                    <pic:cNvPicPr/>
                  </pic:nvPicPr>
                  <pic:blipFill>
                    <a:blip r:embed="rId10"/>
                    <a:stretch>
                      <a:fillRect/>
                    </a:stretch>
                  </pic:blipFill>
                  <pic:spPr>
                    <a:xfrm>
                      <a:off x="0" y="0"/>
                      <a:ext cx="5486400" cy="3175635"/>
                    </a:xfrm>
                    <a:prstGeom prst="rect">
                      <a:avLst/>
                    </a:prstGeom>
                  </pic:spPr>
                </pic:pic>
              </a:graphicData>
            </a:graphic>
          </wp:inline>
        </w:drawing>
      </w:r>
    </w:p>
    <w:p w14:paraId="49851BE4" w14:textId="6D8CAD76" w:rsidR="00C31A73" w:rsidRPr="00C31A73" w:rsidRDefault="00C31A73" w:rsidP="00C31A73">
      <w:pPr>
        <w:pStyle w:val="Descripcin"/>
        <w:jc w:val="center"/>
        <w:rPr>
          <w:b w:val="0"/>
          <w:bCs w:val="0"/>
          <w:color w:val="000000" w:themeColor="text1"/>
          <w:lang w:val="es-ES"/>
        </w:rPr>
      </w:pPr>
      <w:r w:rsidRPr="00C31A73">
        <w:rPr>
          <w:b w:val="0"/>
          <w:bCs w:val="0"/>
          <w:color w:val="000000" w:themeColor="text1"/>
        </w:rPr>
        <w:t>g</w:t>
      </w:r>
      <w:r w:rsidRPr="00C31A73">
        <w:rPr>
          <w:b w:val="0"/>
          <w:bCs w:val="0"/>
          <w:color w:val="000000" w:themeColor="text1"/>
          <w:lang w:val="es-ES"/>
        </w:rPr>
        <w:t>ráfico 1</w:t>
      </w:r>
    </w:p>
    <w:p w14:paraId="07C7D8DD" w14:textId="77777777" w:rsidR="0046552F" w:rsidRDefault="0046552F" w:rsidP="00C31A73">
      <w:pPr>
        <w:rPr>
          <w:b/>
          <w:bCs/>
          <w:lang w:val="es-ES"/>
        </w:rPr>
      </w:pPr>
    </w:p>
    <w:p w14:paraId="0AA694E4" w14:textId="7A722379" w:rsidR="00C31A73" w:rsidRPr="00C31A73" w:rsidRDefault="00C31A73" w:rsidP="00C31A73">
      <w:pPr>
        <w:rPr>
          <w:b/>
          <w:bCs/>
          <w:lang w:val="es-ES"/>
        </w:rPr>
      </w:pPr>
      <w:r w:rsidRPr="00C31A73">
        <w:rPr>
          <w:b/>
          <w:bCs/>
          <w:lang w:val="es-ES"/>
        </w:rPr>
        <w:t>Primer análisis: resultados preliminares</w:t>
      </w:r>
    </w:p>
    <w:p w14:paraId="33AAB290" w14:textId="77777777" w:rsidR="00C31A73" w:rsidRPr="00C31A73" w:rsidRDefault="00C31A73" w:rsidP="00C31A73">
      <w:pPr>
        <w:rPr>
          <w:lang w:val="es-ES"/>
        </w:rPr>
      </w:pPr>
      <w:r w:rsidRPr="00C31A73">
        <w:rPr>
          <w:lang w:val="es-ES"/>
        </w:rPr>
        <w:t xml:space="preserve">Antes de aplicar ninguna optimización, la media de los tiempos era de </w:t>
      </w:r>
      <w:r w:rsidRPr="00C31A73">
        <w:rPr>
          <w:b/>
          <w:bCs/>
          <w:lang w:val="es-ES"/>
        </w:rPr>
        <w:t>13.80 ms</w:t>
      </w:r>
      <w:r w:rsidRPr="00C31A73">
        <w:rPr>
          <w:lang w:val="es-ES"/>
        </w:rPr>
        <w:t xml:space="preserve"> con una desviación estándar de </w:t>
      </w:r>
      <w:r w:rsidRPr="00C31A73">
        <w:rPr>
          <w:b/>
          <w:bCs/>
          <w:lang w:val="es-ES"/>
        </w:rPr>
        <w:t>18.20</w:t>
      </w:r>
      <w:r w:rsidRPr="00C31A73">
        <w:rPr>
          <w:lang w:val="es-ES"/>
        </w:rPr>
        <w:t xml:space="preserve"> y un intervalo de confianza del 95% que iba de </w:t>
      </w:r>
      <w:r w:rsidRPr="00C31A73">
        <w:rPr>
          <w:b/>
          <w:bCs/>
          <w:lang w:val="es-ES"/>
        </w:rPr>
        <w:t>12.36 ms</w:t>
      </w:r>
      <w:r w:rsidRPr="00C31A73">
        <w:rPr>
          <w:lang w:val="es-ES"/>
        </w:rPr>
        <w:t xml:space="preserve"> a </w:t>
      </w:r>
      <w:r w:rsidRPr="00C31A73">
        <w:rPr>
          <w:b/>
          <w:bCs/>
          <w:lang w:val="es-ES"/>
        </w:rPr>
        <w:t>15.25 ms</w:t>
      </w:r>
      <w:r w:rsidRPr="00C31A73">
        <w:rPr>
          <w:lang w:val="es-ES"/>
        </w:rPr>
        <w:t>. Aunque en términos absolutos estos valores no parecían críticos, el análisis reveló que existían funcionalidades con tiempos muy por encima del promedio, como /manager/leg/publish o /manager/flight/create.</w:t>
      </w:r>
    </w:p>
    <w:p w14:paraId="36911FF2" w14:textId="77777777" w:rsidR="00C31A73" w:rsidRPr="00C31A73" w:rsidRDefault="00C31A73" w:rsidP="00C31A73">
      <w:pPr>
        <w:rPr>
          <w:b/>
          <w:bCs/>
          <w:lang w:val="es-ES"/>
        </w:rPr>
      </w:pPr>
      <w:r w:rsidRPr="00C31A73">
        <w:rPr>
          <w:b/>
          <w:bCs/>
          <w:lang w:val="es-ES"/>
        </w:rPr>
        <w:t>Identificación y tratamiento del MIR</w:t>
      </w:r>
    </w:p>
    <w:p w14:paraId="78835463" w14:textId="77777777" w:rsidR="00C31A73" w:rsidRPr="00C31A73" w:rsidRDefault="00C31A73" w:rsidP="00C31A73">
      <w:pPr>
        <w:rPr>
          <w:lang w:val="es-ES"/>
        </w:rPr>
      </w:pPr>
      <w:r w:rsidRPr="00C31A73">
        <w:rPr>
          <w:lang w:val="es-ES"/>
        </w:rPr>
        <w:t>Aplicando el paso 4 de la guía (</w:t>
      </w:r>
      <w:r w:rsidRPr="00C31A73">
        <w:rPr>
          <w:i/>
          <w:iCs/>
          <w:lang w:val="es-ES"/>
        </w:rPr>
        <w:t>work on the MIR</w:t>
      </w:r>
      <w:r w:rsidRPr="00C31A73">
        <w:rPr>
          <w:lang w:val="es-ES"/>
        </w:rPr>
        <w:t>), identifiqué las peticiones más ineficientes (MIR) mediante el gráfico de barras. Estas coincidían con las funciones más pesadas de publicación y creación, lo cual sugería posibles cuellos de botella en las consultas a base de datos.</w:t>
      </w:r>
    </w:p>
    <w:p w14:paraId="6149531F" w14:textId="77777777" w:rsidR="00C31A73" w:rsidRPr="00C31A73" w:rsidRDefault="00C31A73" w:rsidP="00C31A73">
      <w:pPr>
        <w:rPr>
          <w:lang w:val="es-ES"/>
        </w:rPr>
      </w:pPr>
      <w:r w:rsidRPr="00C31A73">
        <w:rPr>
          <w:lang w:val="es-ES"/>
        </w:rPr>
        <w:t xml:space="preserve">Tras analizar el código y los servicios implicados, descubrí que algunas de las consultas más lentas estaban accediendo a entidades con filtrados múltiples sobre columnas no indexadas. Por tanto, procedí a añadir </w:t>
      </w:r>
      <w:r w:rsidRPr="00C31A73">
        <w:rPr>
          <w:b/>
          <w:bCs/>
          <w:lang w:val="es-ES"/>
        </w:rPr>
        <w:t>índices personalizados</w:t>
      </w:r>
      <w:r w:rsidRPr="00C31A73">
        <w:rPr>
          <w:lang w:val="es-ES"/>
        </w:rPr>
        <w:t xml:space="preserve"> mediante la anotación @Table(indexes = {...}) en las entidades que participaban en esas consultas. Evité funciones en cláusulas WHERE, ya que tal como indica la documentación, impiden la utilización de índices.</w:t>
      </w:r>
    </w:p>
    <w:p w14:paraId="5506C186" w14:textId="77777777" w:rsidR="00C31A73" w:rsidRPr="00C31A73" w:rsidRDefault="00C31A73" w:rsidP="00C31A73">
      <w:pPr>
        <w:rPr>
          <w:b/>
          <w:bCs/>
          <w:lang w:val="es-ES"/>
        </w:rPr>
      </w:pPr>
      <w:r w:rsidRPr="00C31A73">
        <w:rPr>
          <w:b/>
          <w:bCs/>
          <w:lang w:val="es-ES"/>
        </w:rPr>
        <w:t>Recolección de nuevos datos tras las mejoras</w:t>
      </w:r>
    </w:p>
    <w:p w14:paraId="7F3B15C8" w14:textId="77777777" w:rsidR="00C31A73" w:rsidRDefault="00C31A73" w:rsidP="00C31A73">
      <w:pPr>
        <w:rPr>
          <w:lang w:val="es-ES"/>
        </w:rPr>
      </w:pPr>
      <w:r w:rsidRPr="00C31A73">
        <w:rPr>
          <w:lang w:val="es-ES"/>
        </w:rPr>
        <w:t>Después de añadir los índices, volví a ejecutar la misma batería de pruebas en idénticas condiciones. Esto generó un nuevo conjunto de datos, que también procesé siguiendo el mismo flujo de limpieza y análisis.</w:t>
      </w:r>
    </w:p>
    <w:p w14:paraId="69E33E53" w14:textId="77777777" w:rsidR="0046552F" w:rsidRDefault="0046552F" w:rsidP="0046552F">
      <w:pPr>
        <w:keepNext/>
      </w:pPr>
      <w:r>
        <w:rPr>
          <w:noProof/>
        </w:rPr>
        <w:lastRenderedPageBreak/>
        <w:drawing>
          <wp:inline distT="0" distB="0" distL="0" distR="0" wp14:anchorId="484303BB" wp14:editId="307542DA">
            <wp:extent cx="5486400" cy="3058795"/>
            <wp:effectExtent l="0" t="0" r="0" b="8255"/>
            <wp:docPr id="166152302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25642" name="Imagen 1" descr="Gráfico, Gráfico de barras&#10;&#10;El contenido generado por IA puede ser incorrecto."/>
                    <pic:cNvPicPr/>
                  </pic:nvPicPr>
                  <pic:blipFill>
                    <a:blip r:embed="rId11"/>
                    <a:stretch>
                      <a:fillRect/>
                    </a:stretch>
                  </pic:blipFill>
                  <pic:spPr>
                    <a:xfrm>
                      <a:off x="0" y="0"/>
                      <a:ext cx="5486400" cy="3058795"/>
                    </a:xfrm>
                    <a:prstGeom prst="rect">
                      <a:avLst/>
                    </a:prstGeom>
                  </pic:spPr>
                </pic:pic>
              </a:graphicData>
            </a:graphic>
          </wp:inline>
        </w:drawing>
      </w:r>
    </w:p>
    <w:p w14:paraId="0324AF8F" w14:textId="4B5DF5EE" w:rsidR="0046552F" w:rsidRPr="00C31A73" w:rsidRDefault="0046552F" w:rsidP="0046552F">
      <w:pPr>
        <w:pStyle w:val="Descripcin"/>
        <w:jc w:val="center"/>
        <w:rPr>
          <w:b w:val="0"/>
          <w:bCs w:val="0"/>
          <w:color w:val="000000" w:themeColor="text1"/>
          <w:lang w:val="es-ES"/>
        </w:rPr>
      </w:pPr>
      <w:r w:rsidRPr="00C611BB">
        <w:rPr>
          <w:b w:val="0"/>
          <w:bCs w:val="0"/>
          <w:color w:val="000000" w:themeColor="text1"/>
          <w:lang w:val="es-ES"/>
        </w:rPr>
        <w:t>gráfico 2</w:t>
      </w:r>
    </w:p>
    <w:p w14:paraId="18BF8D46" w14:textId="77777777" w:rsidR="00C31A73" w:rsidRPr="00C31A73" w:rsidRDefault="00C31A73" w:rsidP="00C31A73">
      <w:pPr>
        <w:rPr>
          <w:b/>
          <w:bCs/>
          <w:lang w:val="es-ES"/>
        </w:rPr>
      </w:pPr>
      <w:r w:rsidRPr="00C31A73">
        <w:rPr>
          <w:b/>
          <w:bCs/>
          <w:lang w:val="es-ES"/>
        </w:rPr>
        <w:t>Análisis comparativo</w:t>
      </w:r>
    </w:p>
    <w:p w14:paraId="079B7466" w14:textId="77777777" w:rsidR="00C31A73" w:rsidRPr="00C31A73" w:rsidRDefault="00C31A73" w:rsidP="00C31A73">
      <w:pPr>
        <w:rPr>
          <w:lang w:val="es-ES"/>
        </w:rPr>
      </w:pPr>
      <w:r w:rsidRPr="00C31A73">
        <w:rPr>
          <w:lang w:val="es-ES"/>
        </w:rPr>
        <w:t xml:space="preserve">La nueva media fue de </w:t>
      </w:r>
      <w:r w:rsidRPr="00C31A73">
        <w:rPr>
          <w:b/>
          <w:bCs/>
          <w:lang w:val="es-ES"/>
        </w:rPr>
        <w:t>12.25 ms</w:t>
      </w:r>
      <w:r w:rsidRPr="00C31A73">
        <w:rPr>
          <w:lang w:val="es-ES"/>
        </w:rPr>
        <w:t xml:space="preserve">, con una desviación estándar reducida de </w:t>
      </w:r>
      <w:r w:rsidRPr="00C31A73">
        <w:rPr>
          <w:b/>
          <w:bCs/>
          <w:lang w:val="es-ES"/>
        </w:rPr>
        <w:t>16.13</w:t>
      </w:r>
      <w:r w:rsidRPr="00C31A73">
        <w:rPr>
          <w:lang w:val="es-ES"/>
        </w:rPr>
        <w:t xml:space="preserve"> y un intervalo de confianza más ajustado de </w:t>
      </w:r>
      <w:r w:rsidRPr="00C31A73">
        <w:rPr>
          <w:b/>
          <w:bCs/>
          <w:lang w:val="es-ES"/>
        </w:rPr>
        <w:t>10.96 ms a 13.52 ms</w:t>
      </w:r>
      <w:r w:rsidRPr="00C31A73">
        <w:rPr>
          <w:lang w:val="es-ES"/>
        </w:rPr>
        <w:t>. La reducción en el error estándar y el estrechamiento del intervalo indican una mejora en la estabilidad del rendimiento.</w:t>
      </w:r>
    </w:p>
    <w:p w14:paraId="71CD28D8" w14:textId="77777777" w:rsidR="00C31A73" w:rsidRDefault="00C31A73" w:rsidP="00C31A73">
      <w:pPr>
        <w:rPr>
          <w:lang w:val="es-ES"/>
        </w:rPr>
      </w:pPr>
      <w:r w:rsidRPr="00C31A73">
        <w:rPr>
          <w:lang w:val="es-ES"/>
        </w:rPr>
        <w:t xml:space="preserve">Además, apliqué una </w:t>
      </w:r>
      <w:r w:rsidRPr="00C31A73">
        <w:rPr>
          <w:b/>
          <w:bCs/>
          <w:lang w:val="es-ES"/>
        </w:rPr>
        <w:t>prueba Z para dos muestras independientes</w:t>
      </w:r>
      <w:r w:rsidRPr="00C31A73">
        <w:rPr>
          <w:lang w:val="es-ES"/>
        </w:rPr>
        <w:t xml:space="preserve"> con varianza conocida (paso 6 y 7 de la guía), lo que me permitió verificar si la diferencia en las medias era estadísticamente significativa. La prueba arrojó un valor de </w:t>
      </w:r>
      <w:r w:rsidRPr="00C31A73">
        <w:rPr>
          <w:b/>
          <w:bCs/>
          <w:lang w:val="es-ES"/>
        </w:rPr>
        <w:t>z = 2.20</w:t>
      </w:r>
      <w:r w:rsidRPr="00C31A73">
        <w:rPr>
          <w:lang w:val="es-ES"/>
        </w:rPr>
        <w:t xml:space="preserve"> y un </w:t>
      </w:r>
      <w:r w:rsidRPr="00C31A73">
        <w:rPr>
          <w:b/>
          <w:bCs/>
          <w:lang w:val="es-ES"/>
        </w:rPr>
        <w:t>p-valor de 0.027</w:t>
      </w:r>
      <w:r w:rsidRPr="00C31A73">
        <w:rPr>
          <w:lang w:val="es-ES"/>
        </w:rPr>
        <w:t>, lo cual está por debajo del umbral estándar de 0.05 (nivel de significancia del 95%). Por tanto, se puede afirmar con suficiente confianza estadística que los cambios introducidos han mejorado efectivamente el rendimiento.</w:t>
      </w:r>
    </w:p>
    <w:p w14:paraId="0D658D07" w14:textId="3454AEFC" w:rsidR="0046552F" w:rsidRDefault="0046552F" w:rsidP="00C31A73">
      <w:pPr>
        <w:rPr>
          <w:lang w:val="es-ES"/>
        </w:rPr>
      </w:pPr>
      <w:r w:rsidRPr="00551EEA">
        <w:rPr>
          <w:noProof/>
        </w:rPr>
        <w:drawing>
          <wp:inline distT="0" distB="0" distL="0" distR="0" wp14:anchorId="2FC9C4DA" wp14:editId="2AEC513B">
            <wp:extent cx="5486400" cy="2207895"/>
            <wp:effectExtent l="0" t="0" r="0" b="1905"/>
            <wp:docPr id="52935279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50118" name="Imagen 1" descr="Interfaz de usuario gráfica, Aplicación&#10;&#10;El contenido generado por IA puede ser incorrecto."/>
                    <pic:cNvPicPr/>
                  </pic:nvPicPr>
                  <pic:blipFill>
                    <a:blip r:embed="rId12"/>
                    <a:stretch>
                      <a:fillRect/>
                    </a:stretch>
                  </pic:blipFill>
                  <pic:spPr>
                    <a:xfrm>
                      <a:off x="0" y="0"/>
                      <a:ext cx="5486400" cy="2207895"/>
                    </a:xfrm>
                    <a:prstGeom prst="rect">
                      <a:avLst/>
                    </a:prstGeom>
                  </pic:spPr>
                </pic:pic>
              </a:graphicData>
            </a:graphic>
          </wp:inline>
        </w:drawing>
      </w:r>
    </w:p>
    <w:p w14:paraId="6D1E0CBB" w14:textId="77777777" w:rsidR="0046552F" w:rsidRDefault="0046552F" w:rsidP="00C31A73">
      <w:pPr>
        <w:rPr>
          <w:lang w:val="es-ES"/>
        </w:rPr>
      </w:pPr>
    </w:p>
    <w:p w14:paraId="087EBE6A" w14:textId="015BA641" w:rsidR="0046552F" w:rsidRDefault="0046552F" w:rsidP="00C31A73">
      <w:pPr>
        <w:rPr>
          <w:lang w:val="es-ES"/>
        </w:rPr>
      </w:pPr>
      <w:r w:rsidRPr="00551EEA">
        <w:rPr>
          <w:noProof/>
        </w:rPr>
        <w:lastRenderedPageBreak/>
        <w:drawing>
          <wp:inline distT="0" distB="0" distL="0" distR="0" wp14:anchorId="3405B281" wp14:editId="12C070DA">
            <wp:extent cx="5486400" cy="1576070"/>
            <wp:effectExtent l="0" t="0" r="0" b="5080"/>
            <wp:docPr id="209344481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44812" name="Imagen 1" descr="Interfaz de usuario gráfica, Aplicación&#10;&#10;El contenido generado por IA puede ser incorrecto."/>
                    <pic:cNvPicPr/>
                  </pic:nvPicPr>
                  <pic:blipFill>
                    <a:blip r:embed="rId13"/>
                    <a:stretch>
                      <a:fillRect/>
                    </a:stretch>
                  </pic:blipFill>
                  <pic:spPr>
                    <a:xfrm>
                      <a:off x="0" y="0"/>
                      <a:ext cx="5486400" cy="1576070"/>
                    </a:xfrm>
                    <a:prstGeom prst="rect">
                      <a:avLst/>
                    </a:prstGeom>
                  </pic:spPr>
                </pic:pic>
              </a:graphicData>
            </a:graphic>
          </wp:inline>
        </w:drawing>
      </w:r>
    </w:p>
    <w:p w14:paraId="761FA4BD" w14:textId="77777777" w:rsidR="008E75F4" w:rsidRPr="00C31A73" w:rsidRDefault="008E75F4" w:rsidP="00C31A73">
      <w:pPr>
        <w:rPr>
          <w:lang w:val="es-ES"/>
        </w:rPr>
      </w:pPr>
    </w:p>
    <w:p w14:paraId="14188BDB" w14:textId="05E57CEC" w:rsidR="0046552F" w:rsidRPr="0046552F" w:rsidRDefault="00ED5E56" w:rsidP="0046552F">
      <w:pPr>
        <w:pStyle w:val="Ttulo1"/>
        <w:rPr>
          <w:lang w:val="es-ES"/>
        </w:rPr>
      </w:pPr>
      <w:bookmarkStart w:id="10" w:name="_Toc202455723"/>
      <w:r>
        <w:rPr>
          <w:lang w:val="es-ES"/>
        </w:rPr>
        <w:t>6</w:t>
      </w:r>
      <w:r w:rsidR="0046552F" w:rsidRPr="0046552F">
        <w:rPr>
          <w:lang w:val="es-ES"/>
        </w:rPr>
        <w:t xml:space="preserve">. </w:t>
      </w:r>
      <w:r w:rsidR="0046552F">
        <w:rPr>
          <w:lang w:val="es-ES"/>
        </w:rPr>
        <w:t>Conclusiones</w:t>
      </w:r>
      <w:bookmarkEnd w:id="10"/>
    </w:p>
    <w:p w14:paraId="5EE76998" w14:textId="77777777" w:rsidR="00C31A73" w:rsidRPr="00C31A73" w:rsidRDefault="00C31A73" w:rsidP="00C31A73">
      <w:pPr>
        <w:rPr>
          <w:lang w:val="es-ES"/>
        </w:rPr>
      </w:pPr>
      <w:r w:rsidRPr="00C31A73">
        <w:rPr>
          <w:lang w:val="es-ES"/>
        </w:rPr>
        <w:t>Gracias a la identificación del MIR y la introducción de índices específicos en las consultas críticas, he logrado reducir tanto el tiempo medio como el intervalo de confianza de los tiempos de respuesta, mejorando así la fiabilidad del sistema bajo condiciones controladas. En un entorno como el de un portátil Lenovo Yoga (sin optimización de hardware), estas medidas software han demostrado ser eficaces sin necesidad de recurrir a cambios físicos o ampliaciones.</w:t>
      </w:r>
    </w:p>
    <w:p w14:paraId="1D9E9DD4" w14:textId="42618E6F" w:rsidR="00551EEA" w:rsidRPr="00C611BB" w:rsidRDefault="00551EEA" w:rsidP="00CB3C26">
      <w:pPr>
        <w:rPr>
          <w:lang w:val="es-ES"/>
        </w:rPr>
      </w:pPr>
    </w:p>
    <w:p w14:paraId="2D603BDA" w14:textId="2F69B6B0" w:rsidR="0094080B" w:rsidRPr="008E75F4" w:rsidRDefault="00ED5E56">
      <w:pPr>
        <w:pStyle w:val="Ttulo1"/>
        <w:rPr>
          <w:lang w:val="es-ES"/>
        </w:rPr>
      </w:pPr>
      <w:bookmarkStart w:id="11" w:name="_Toc202455724"/>
      <w:r>
        <w:rPr>
          <w:lang w:val="es-ES"/>
        </w:rPr>
        <w:t>7</w:t>
      </w:r>
      <w:r w:rsidR="003B693E" w:rsidRPr="008E75F4">
        <w:rPr>
          <w:lang w:val="es-ES"/>
        </w:rPr>
        <w:t>. Bibliografía</w:t>
      </w:r>
      <w:bookmarkEnd w:id="11"/>
    </w:p>
    <w:p w14:paraId="0431922B" w14:textId="45ACA270" w:rsidR="008E75F4" w:rsidRPr="008E75F4" w:rsidRDefault="008E75F4" w:rsidP="008E75F4">
      <w:pPr>
        <w:pStyle w:val="Prrafodelista"/>
        <w:numPr>
          <w:ilvl w:val="0"/>
          <w:numId w:val="13"/>
        </w:numPr>
        <w:spacing w:before="100" w:beforeAutospacing="1" w:after="100" w:afterAutospacing="1" w:line="240" w:lineRule="auto"/>
        <w:rPr>
          <w:rFonts w:eastAsia="Times New Roman" w:cs="Times New Roman"/>
          <w:lang w:val="es-ES" w:eastAsia="es-ES"/>
        </w:rPr>
      </w:pPr>
      <w:r w:rsidRPr="008E75F4">
        <w:rPr>
          <w:rFonts w:eastAsia="Times New Roman" w:cs="Times New Roman"/>
          <w:b/>
          <w:bCs/>
          <w:lang w:val="es-ES" w:eastAsia="es-ES"/>
        </w:rPr>
        <w:t>S01 - Formal Testing.</w:t>
      </w:r>
      <w:r w:rsidRPr="008E75F4">
        <w:rPr>
          <w:rFonts w:eastAsia="Times New Roman" w:cs="Times New Roman"/>
          <w:lang w:val="es-ES" w:eastAsia="es-ES"/>
        </w:rPr>
        <w:t xml:space="preserve"> Guía de pruebas funcionales, Acme Framework.</w:t>
      </w:r>
    </w:p>
    <w:p w14:paraId="7CC12BB9" w14:textId="7A0EAEB0" w:rsidR="008E75F4" w:rsidRPr="008E75F4" w:rsidRDefault="008E75F4" w:rsidP="008E75F4">
      <w:pPr>
        <w:pStyle w:val="Prrafodelista"/>
        <w:numPr>
          <w:ilvl w:val="0"/>
          <w:numId w:val="13"/>
        </w:numPr>
        <w:spacing w:before="100" w:beforeAutospacing="1" w:after="100" w:afterAutospacing="1" w:line="240" w:lineRule="auto"/>
        <w:rPr>
          <w:rFonts w:eastAsia="Times New Roman" w:cs="Times New Roman"/>
          <w:lang w:val="es-ES" w:eastAsia="es-ES"/>
        </w:rPr>
      </w:pPr>
      <w:r w:rsidRPr="008E75F4">
        <w:rPr>
          <w:rFonts w:eastAsia="Times New Roman" w:cs="Times New Roman"/>
          <w:b/>
          <w:bCs/>
          <w:lang w:val="es-ES" w:eastAsia="es-ES"/>
        </w:rPr>
        <w:t>S02 - Performance Testing.</w:t>
      </w:r>
      <w:r w:rsidRPr="008E75F4">
        <w:rPr>
          <w:rFonts w:eastAsia="Times New Roman" w:cs="Times New Roman"/>
          <w:lang w:val="es-ES" w:eastAsia="es-ES"/>
        </w:rPr>
        <w:t xml:space="preserve"> Guía de análisis de rendimiento, Acme Framework.</w:t>
      </w:r>
    </w:p>
    <w:p w14:paraId="19B74994" w14:textId="2A13CA27" w:rsidR="008E75F4" w:rsidRPr="008E75F4" w:rsidRDefault="008E75F4" w:rsidP="008E75F4">
      <w:pPr>
        <w:pStyle w:val="Prrafodelista"/>
        <w:numPr>
          <w:ilvl w:val="0"/>
          <w:numId w:val="13"/>
        </w:numPr>
        <w:spacing w:before="100" w:beforeAutospacing="1" w:after="100" w:afterAutospacing="1" w:line="240" w:lineRule="auto"/>
        <w:rPr>
          <w:rFonts w:eastAsia="Times New Roman" w:cs="Times New Roman"/>
          <w:lang w:val="es-ES" w:eastAsia="es-ES"/>
        </w:rPr>
      </w:pPr>
      <w:r w:rsidRPr="008E75F4">
        <w:rPr>
          <w:rFonts w:eastAsia="Times New Roman" w:cs="Times New Roman"/>
          <w:lang w:val="es-ES" w:eastAsia="es-ES"/>
        </w:rPr>
        <w:t>Documentación oficial del framework Acme.</w:t>
      </w:r>
    </w:p>
    <w:p w14:paraId="278E5F80" w14:textId="7F284A76" w:rsidR="008E75F4" w:rsidRPr="008E75F4" w:rsidRDefault="008E75F4" w:rsidP="008E75F4">
      <w:pPr>
        <w:pStyle w:val="Prrafodelista"/>
        <w:numPr>
          <w:ilvl w:val="0"/>
          <w:numId w:val="13"/>
        </w:numPr>
        <w:spacing w:before="100" w:beforeAutospacing="1" w:after="100" w:afterAutospacing="1" w:line="240" w:lineRule="auto"/>
        <w:rPr>
          <w:rFonts w:eastAsia="Times New Roman" w:cs="Times New Roman"/>
          <w:lang w:val="es-ES" w:eastAsia="es-ES"/>
        </w:rPr>
      </w:pPr>
      <w:r w:rsidRPr="008E75F4">
        <w:rPr>
          <w:rFonts w:eastAsia="Times New Roman" w:cs="Times New Roman"/>
          <w:lang w:val="es-ES" w:eastAsia="es-ES"/>
        </w:rPr>
        <w:t>Notas de clase y ejercicios prácticos de la asignatura Diseño y Pruebas II.</w:t>
      </w:r>
    </w:p>
    <w:p w14:paraId="5FE4F05C" w14:textId="07B34A2F" w:rsidR="0094080B" w:rsidRPr="008E75F4" w:rsidRDefault="0094080B" w:rsidP="008E75F4">
      <w:pPr>
        <w:rPr>
          <w:rFonts w:ascii="Aptos" w:hAnsi="Aptos"/>
          <w:u w:val="single"/>
          <w:lang w:val="es-ES"/>
        </w:rPr>
      </w:pPr>
    </w:p>
    <w:sectPr w:rsidR="0094080B" w:rsidRPr="008E75F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D9A65" w14:textId="77777777" w:rsidR="00532BC1" w:rsidRPr="005276AC" w:rsidRDefault="00532BC1" w:rsidP="00242303">
      <w:pPr>
        <w:spacing w:after="0" w:line="240" w:lineRule="auto"/>
      </w:pPr>
      <w:r w:rsidRPr="005276AC">
        <w:separator/>
      </w:r>
    </w:p>
  </w:endnote>
  <w:endnote w:type="continuationSeparator" w:id="0">
    <w:p w14:paraId="5D34B88A" w14:textId="77777777" w:rsidR="00532BC1" w:rsidRPr="005276AC" w:rsidRDefault="00532BC1" w:rsidP="00242303">
      <w:pPr>
        <w:spacing w:after="0" w:line="240" w:lineRule="auto"/>
      </w:pPr>
      <w:r w:rsidRPr="005276A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68053" w14:textId="77777777" w:rsidR="00532BC1" w:rsidRPr="005276AC" w:rsidRDefault="00532BC1" w:rsidP="00242303">
      <w:pPr>
        <w:spacing w:after="0" w:line="240" w:lineRule="auto"/>
      </w:pPr>
      <w:r w:rsidRPr="005276AC">
        <w:separator/>
      </w:r>
    </w:p>
  </w:footnote>
  <w:footnote w:type="continuationSeparator" w:id="0">
    <w:p w14:paraId="7094E903" w14:textId="77777777" w:rsidR="00532BC1" w:rsidRPr="005276AC" w:rsidRDefault="00532BC1" w:rsidP="00242303">
      <w:pPr>
        <w:spacing w:after="0" w:line="240" w:lineRule="auto"/>
      </w:pPr>
      <w:r w:rsidRPr="005276A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293786D"/>
    <w:multiLevelType w:val="hybridMultilevel"/>
    <w:tmpl w:val="91481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3A7162"/>
    <w:multiLevelType w:val="multilevel"/>
    <w:tmpl w:val="F564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83B7B"/>
    <w:multiLevelType w:val="multilevel"/>
    <w:tmpl w:val="595C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A662C5"/>
    <w:multiLevelType w:val="multilevel"/>
    <w:tmpl w:val="BFD8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686526">
    <w:abstractNumId w:val="8"/>
  </w:num>
  <w:num w:numId="2" w16cid:durableId="677583872">
    <w:abstractNumId w:val="6"/>
  </w:num>
  <w:num w:numId="3" w16cid:durableId="147602095">
    <w:abstractNumId w:val="5"/>
  </w:num>
  <w:num w:numId="4" w16cid:durableId="647904074">
    <w:abstractNumId w:val="4"/>
  </w:num>
  <w:num w:numId="5" w16cid:durableId="1550343848">
    <w:abstractNumId w:val="7"/>
  </w:num>
  <w:num w:numId="6" w16cid:durableId="1820924473">
    <w:abstractNumId w:val="3"/>
  </w:num>
  <w:num w:numId="7" w16cid:durableId="330527197">
    <w:abstractNumId w:val="2"/>
  </w:num>
  <w:num w:numId="8" w16cid:durableId="1406414354">
    <w:abstractNumId w:val="1"/>
  </w:num>
  <w:num w:numId="9" w16cid:durableId="50277333">
    <w:abstractNumId w:val="0"/>
  </w:num>
  <w:num w:numId="10" w16cid:durableId="1865167963">
    <w:abstractNumId w:val="11"/>
  </w:num>
  <w:num w:numId="11" w16cid:durableId="1473476753">
    <w:abstractNumId w:val="10"/>
  </w:num>
  <w:num w:numId="12" w16cid:durableId="1399553879">
    <w:abstractNumId w:val="12"/>
  </w:num>
  <w:num w:numId="13" w16cid:durableId="17254510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752B"/>
    <w:rsid w:val="00087D16"/>
    <w:rsid w:val="00097CA5"/>
    <w:rsid w:val="000D0492"/>
    <w:rsid w:val="001114A7"/>
    <w:rsid w:val="0015074B"/>
    <w:rsid w:val="00185147"/>
    <w:rsid w:val="00192626"/>
    <w:rsid w:val="00202CEA"/>
    <w:rsid w:val="00242303"/>
    <w:rsid w:val="002432B1"/>
    <w:rsid w:val="00296213"/>
    <w:rsid w:val="0029639D"/>
    <w:rsid w:val="002A396C"/>
    <w:rsid w:val="002D0588"/>
    <w:rsid w:val="00307317"/>
    <w:rsid w:val="00326F90"/>
    <w:rsid w:val="00340FD4"/>
    <w:rsid w:val="00355929"/>
    <w:rsid w:val="00383D1E"/>
    <w:rsid w:val="003B693E"/>
    <w:rsid w:val="00401728"/>
    <w:rsid w:val="00417038"/>
    <w:rsid w:val="00427C5C"/>
    <w:rsid w:val="0043122A"/>
    <w:rsid w:val="0046552F"/>
    <w:rsid w:val="004812B8"/>
    <w:rsid w:val="004E2310"/>
    <w:rsid w:val="005066FC"/>
    <w:rsid w:val="005276AC"/>
    <w:rsid w:val="00532BC1"/>
    <w:rsid w:val="00534317"/>
    <w:rsid w:val="00551EEA"/>
    <w:rsid w:val="0055331A"/>
    <w:rsid w:val="00572CA9"/>
    <w:rsid w:val="005A68B0"/>
    <w:rsid w:val="005C45A0"/>
    <w:rsid w:val="00652CF3"/>
    <w:rsid w:val="00684496"/>
    <w:rsid w:val="00700131"/>
    <w:rsid w:val="00703A8B"/>
    <w:rsid w:val="007075CF"/>
    <w:rsid w:val="007811B5"/>
    <w:rsid w:val="00823EA8"/>
    <w:rsid w:val="008415EB"/>
    <w:rsid w:val="0084567B"/>
    <w:rsid w:val="008768F3"/>
    <w:rsid w:val="008A693B"/>
    <w:rsid w:val="008C4A1A"/>
    <w:rsid w:val="008D2878"/>
    <w:rsid w:val="008D668B"/>
    <w:rsid w:val="008E75F4"/>
    <w:rsid w:val="00933492"/>
    <w:rsid w:val="00934027"/>
    <w:rsid w:val="0094080B"/>
    <w:rsid w:val="009538A6"/>
    <w:rsid w:val="009758E2"/>
    <w:rsid w:val="009C755C"/>
    <w:rsid w:val="009D0B8B"/>
    <w:rsid w:val="009F164A"/>
    <w:rsid w:val="00A03E9A"/>
    <w:rsid w:val="00A1611B"/>
    <w:rsid w:val="00A26DE2"/>
    <w:rsid w:val="00A31381"/>
    <w:rsid w:val="00A35951"/>
    <w:rsid w:val="00A365EA"/>
    <w:rsid w:val="00A571D4"/>
    <w:rsid w:val="00A76482"/>
    <w:rsid w:val="00A8693B"/>
    <w:rsid w:val="00AA1D8D"/>
    <w:rsid w:val="00AE22C9"/>
    <w:rsid w:val="00B051AD"/>
    <w:rsid w:val="00B47730"/>
    <w:rsid w:val="00B503C8"/>
    <w:rsid w:val="00B8787C"/>
    <w:rsid w:val="00B945B9"/>
    <w:rsid w:val="00B958EA"/>
    <w:rsid w:val="00BA1665"/>
    <w:rsid w:val="00BE0D46"/>
    <w:rsid w:val="00C31A73"/>
    <w:rsid w:val="00C54FEE"/>
    <w:rsid w:val="00C611BB"/>
    <w:rsid w:val="00C65039"/>
    <w:rsid w:val="00CB0664"/>
    <w:rsid w:val="00CB3C26"/>
    <w:rsid w:val="00CE0A80"/>
    <w:rsid w:val="00CE66FD"/>
    <w:rsid w:val="00D61436"/>
    <w:rsid w:val="00DC2749"/>
    <w:rsid w:val="00DD410F"/>
    <w:rsid w:val="00E15C84"/>
    <w:rsid w:val="00E256AD"/>
    <w:rsid w:val="00E91F8F"/>
    <w:rsid w:val="00E957E0"/>
    <w:rsid w:val="00ED54FC"/>
    <w:rsid w:val="00ED5E56"/>
    <w:rsid w:val="00F92925"/>
    <w:rsid w:val="00FC693F"/>
    <w:rsid w:val="00FD7897"/>
    <w:rsid w:val="00FE0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1CADD8"/>
  <w14:defaultImageDpi w14:val="300"/>
  <w15:docId w15:val="{5FA536C1-3348-403F-BE6B-84F4BEAE4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E56"/>
  </w:style>
  <w:style w:type="paragraph" w:styleId="Ttulo1">
    <w:name w:val="heading 1"/>
    <w:basedOn w:val="Normal"/>
    <w:next w:val="Normal"/>
    <w:link w:val="Ttulo1Car"/>
    <w:uiPriority w:val="9"/>
    <w:qFormat/>
    <w:rsid w:val="00ED5E56"/>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ED5E56"/>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ED5E56"/>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ED5E56"/>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ED5E56"/>
    <w:pPr>
      <w:spacing w:after="0"/>
      <w:jc w:val="left"/>
      <w:outlineLvl w:val="4"/>
    </w:pPr>
    <w:rPr>
      <w:smallCaps/>
      <w:color w:val="E36C0A" w:themeColor="accent6" w:themeShade="BF"/>
      <w:spacing w:val="10"/>
      <w:sz w:val="22"/>
      <w:szCs w:val="22"/>
    </w:rPr>
  </w:style>
  <w:style w:type="paragraph" w:styleId="Ttulo6">
    <w:name w:val="heading 6"/>
    <w:basedOn w:val="Normal"/>
    <w:next w:val="Normal"/>
    <w:link w:val="Ttulo6Car"/>
    <w:uiPriority w:val="9"/>
    <w:semiHidden/>
    <w:unhideWhenUsed/>
    <w:qFormat/>
    <w:rsid w:val="00ED5E56"/>
    <w:pPr>
      <w:spacing w:after="0"/>
      <w:jc w:val="left"/>
      <w:outlineLvl w:val="5"/>
    </w:pPr>
    <w:rPr>
      <w:smallCaps/>
      <w:color w:val="F79646" w:themeColor="accent6"/>
      <w:spacing w:val="5"/>
      <w:sz w:val="22"/>
      <w:szCs w:val="22"/>
    </w:rPr>
  </w:style>
  <w:style w:type="paragraph" w:styleId="Ttulo7">
    <w:name w:val="heading 7"/>
    <w:basedOn w:val="Normal"/>
    <w:next w:val="Normal"/>
    <w:link w:val="Ttulo7Car"/>
    <w:uiPriority w:val="9"/>
    <w:semiHidden/>
    <w:unhideWhenUsed/>
    <w:qFormat/>
    <w:rsid w:val="00ED5E56"/>
    <w:pPr>
      <w:spacing w:after="0"/>
      <w:jc w:val="left"/>
      <w:outlineLvl w:val="6"/>
    </w:pPr>
    <w:rPr>
      <w:b/>
      <w:bCs/>
      <w:smallCaps/>
      <w:color w:val="F79646" w:themeColor="accent6"/>
      <w:spacing w:val="10"/>
    </w:rPr>
  </w:style>
  <w:style w:type="paragraph" w:styleId="Ttulo8">
    <w:name w:val="heading 8"/>
    <w:basedOn w:val="Normal"/>
    <w:next w:val="Normal"/>
    <w:link w:val="Ttulo8Car"/>
    <w:uiPriority w:val="9"/>
    <w:semiHidden/>
    <w:unhideWhenUsed/>
    <w:qFormat/>
    <w:rsid w:val="00ED5E56"/>
    <w:pPr>
      <w:spacing w:after="0"/>
      <w:jc w:val="left"/>
      <w:outlineLvl w:val="7"/>
    </w:pPr>
    <w:rPr>
      <w:b/>
      <w:bCs/>
      <w:i/>
      <w:iCs/>
      <w:smallCaps/>
      <w:color w:val="E36C0A" w:themeColor="accent6" w:themeShade="BF"/>
    </w:rPr>
  </w:style>
  <w:style w:type="paragraph" w:styleId="Ttulo9">
    <w:name w:val="heading 9"/>
    <w:basedOn w:val="Normal"/>
    <w:next w:val="Normal"/>
    <w:link w:val="Ttulo9Car"/>
    <w:uiPriority w:val="9"/>
    <w:semiHidden/>
    <w:unhideWhenUsed/>
    <w:qFormat/>
    <w:rsid w:val="00ED5E56"/>
    <w:pPr>
      <w:spacing w:after="0"/>
      <w:jc w:val="left"/>
      <w:outlineLvl w:val="8"/>
    </w:pPr>
    <w:rPr>
      <w:b/>
      <w:bCs/>
      <w:i/>
      <w:iCs/>
      <w:smallCaps/>
      <w:color w:val="984806"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ED5E56"/>
    <w:pPr>
      <w:spacing w:after="0" w:line="240" w:lineRule="auto"/>
    </w:pPr>
  </w:style>
  <w:style w:type="character" w:customStyle="1" w:styleId="Ttulo1Car">
    <w:name w:val="Título 1 Car"/>
    <w:basedOn w:val="Fuentedeprrafopredeter"/>
    <w:link w:val="Ttulo1"/>
    <w:uiPriority w:val="9"/>
    <w:rsid w:val="00ED5E56"/>
    <w:rPr>
      <w:smallCaps/>
      <w:spacing w:val="5"/>
      <w:sz w:val="32"/>
      <w:szCs w:val="32"/>
    </w:rPr>
  </w:style>
  <w:style w:type="character" w:customStyle="1" w:styleId="Ttulo2Car">
    <w:name w:val="Título 2 Car"/>
    <w:basedOn w:val="Fuentedeprrafopredeter"/>
    <w:link w:val="Ttulo2"/>
    <w:uiPriority w:val="9"/>
    <w:rsid w:val="00ED5E56"/>
    <w:rPr>
      <w:smallCaps/>
      <w:spacing w:val="5"/>
      <w:sz w:val="28"/>
      <w:szCs w:val="28"/>
    </w:rPr>
  </w:style>
  <w:style w:type="character" w:customStyle="1" w:styleId="Ttulo3Car">
    <w:name w:val="Título 3 Car"/>
    <w:basedOn w:val="Fuentedeprrafopredeter"/>
    <w:link w:val="Ttulo3"/>
    <w:uiPriority w:val="9"/>
    <w:rsid w:val="00ED5E56"/>
    <w:rPr>
      <w:smallCaps/>
      <w:spacing w:val="5"/>
      <w:sz w:val="24"/>
      <w:szCs w:val="24"/>
    </w:rPr>
  </w:style>
  <w:style w:type="paragraph" w:styleId="Ttulo">
    <w:name w:val="Title"/>
    <w:basedOn w:val="Normal"/>
    <w:next w:val="Normal"/>
    <w:link w:val="TtuloCar"/>
    <w:uiPriority w:val="10"/>
    <w:qFormat/>
    <w:rsid w:val="00ED5E56"/>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ED5E56"/>
    <w:rPr>
      <w:smallCaps/>
      <w:color w:val="262626" w:themeColor="text1" w:themeTint="D9"/>
      <w:sz w:val="52"/>
      <w:szCs w:val="52"/>
    </w:rPr>
  </w:style>
  <w:style w:type="paragraph" w:styleId="Subttulo">
    <w:name w:val="Subtitle"/>
    <w:basedOn w:val="Normal"/>
    <w:next w:val="Normal"/>
    <w:link w:val="SubttuloCar"/>
    <w:uiPriority w:val="11"/>
    <w:qFormat/>
    <w:rsid w:val="00ED5E56"/>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ED5E56"/>
    <w:rPr>
      <w:rFonts w:asciiTheme="majorHAnsi" w:eastAsiaTheme="majorEastAsia" w:hAnsiTheme="majorHAnsi" w:cstheme="majorBidi"/>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ED5E56"/>
    <w:rPr>
      <w:i/>
      <w:iCs/>
    </w:rPr>
  </w:style>
  <w:style w:type="character" w:customStyle="1" w:styleId="CitaCar">
    <w:name w:val="Cita Car"/>
    <w:basedOn w:val="Fuentedeprrafopredeter"/>
    <w:link w:val="Cita"/>
    <w:uiPriority w:val="29"/>
    <w:rsid w:val="00ED5E56"/>
    <w:rPr>
      <w:i/>
      <w:iCs/>
    </w:rPr>
  </w:style>
  <w:style w:type="character" w:customStyle="1" w:styleId="Ttulo4Car">
    <w:name w:val="Título 4 Car"/>
    <w:basedOn w:val="Fuentedeprrafopredeter"/>
    <w:link w:val="Ttulo4"/>
    <w:uiPriority w:val="9"/>
    <w:semiHidden/>
    <w:rsid w:val="00ED5E56"/>
    <w:rPr>
      <w:i/>
      <w:iCs/>
      <w:smallCaps/>
      <w:spacing w:val="10"/>
      <w:sz w:val="22"/>
      <w:szCs w:val="22"/>
    </w:rPr>
  </w:style>
  <w:style w:type="character" w:customStyle="1" w:styleId="Ttulo5Car">
    <w:name w:val="Título 5 Car"/>
    <w:basedOn w:val="Fuentedeprrafopredeter"/>
    <w:link w:val="Ttulo5"/>
    <w:uiPriority w:val="9"/>
    <w:semiHidden/>
    <w:rsid w:val="00ED5E56"/>
    <w:rPr>
      <w:smallCaps/>
      <w:color w:val="E36C0A" w:themeColor="accent6" w:themeShade="BF"/>
      <w:spacing w:val="10"/>
      <w:sz w:val="22"/>
      <w:szCs w:val="22"/>
    </w:rPr>
  </w:style>
  <w:style w:type="character" w:customStyle="1" w:styleId="Ttulo6Car">
    <w:name w:val="Título 6 Car"/>
    <w:basedOn w:val="Fuentedeprrafopredeter"/>
    <w:link w:val="Ttulo6"/>
    <w:uiPriority w:val="9"/>
    <w:semiHidden/>
    <w:rsid w:val="00ED5E56"/>
    <w:rPr>
      <w:smallCaps/>
      <w:color w:val="F79646" w:themeColor="accent6"/>
      <w:spacing w:val="5"/>
      <w:sz w:val="22"/>
      <w:szCs w:val="22"/>
    </w:rPr>
  </w:style>
  <w:style w:type="character" w:customStyle="1" w:styleId="Ttulo7Car">
    <w:name w:val="Título 7 Car"/>
    <w:basedOn w:val="Fuentedeprrafopredeter"/>
    <w:link w:val="Ttulo7"/>
    <w:uiPriority w:val="9"/>
    <w:semiHidden/>
    <w:rsid w:val="00ED5E56"/>
    <w:rPr>
      <w:b/>
      <w:bCs/>
      <w:smallCaps/>
      <w:color w:val="F79646" w:themeColor="accent6"/>
      <w:spacing w:val="10"/>
    </w:rPr>
  </w:style>
  <w:style w:type="character" w:customStyle="1" w:styleId="Ttulo8Car">
    <w:name w:val="Título 8 Car"/>
    <w:basedOn w:val="Fuentedeprrafopredeter"/>
    <w:link w:val="Ttulo8"/>
    <w:uiPriority w:val="9"/>
    <w:semiHidden/>
    <w:rsid w:val="00ED5E56"/>
    <w:rPr>
      <w:b/>
      <w:bCs/>
      <w:i/>
      <w:iCs/>
      <w:smallCaps/>
      <w:color w:val="E36C0A" w:themeColor="accent6" w:themeShade="BF"/>
    </w:rPr>
  </w:style>
  <w:style w:type="character" w:customStyle="1" w:styleId="Ttulo9Car">
    <w:name w:val="Título 9 Car"/>
    <w:basedOn w:val="Fuentedeprrafopredeter"/>
    <w:link w:val="Ttulo9"/>
    <w:uiPriority w:val="9"/>
    <w:semiHidden/>
    <w:rsid w:val="00ED5E56"/>
    <w:rPr>
      <w:b/>
      <w:bCs/>
      <w:i/>
      <w:iCs/>
      <w:smallCaps/>
      <w:color w:val="984806" w:themeColor="accent6" w:themeShade="80"/>
    </w:rPr>
  </w:style>
  <w:style w:type="paragraph" w:styleId="Descripcin">
    <w:name w:val="caption"/>
    <w:basedOn w:val="Normal"/>
    <w:next w:val="Normal"/>
    <w:uiPriority w:val="35"/>
    <w:unhideWhenUsed/>
    <w:qFormat/>
    <w:rsid w:val="00ED5E56"/>
    <w:rPr>
      <w:b/>
      <w:bCs/>
      <w:caps/>
      <w:sz w:val="16"/>
      <w:szCs w:val="16"/>
    </w:rPr>
  </w:style>
  <w:style w:type="character" w:styleId="Textoennegrita">
    <w:name w:val="Strong"/>
    <w:uiPriority w:val="22"/>
    <w:qFormat/>
    <w:rsid w:val="00ED5E56"/>
    <w:rPr>
      <w:b/>
      <w:bCs/>
      <w:color w:val="F79646" w:themeColor="accent6"/>
    </w:rPr>
  </w:style>
  <w:style w:type="character" w:styleId="nfasis">
    <w:name w:val="Emphasis"/>
    <w:uiPriority w:val="20"/>
    <w:qFormat/>
    <w:rsid w:val="00ED5E56"/>
    <w:rPr>
      <w:b/>
      <w:bCs/>
      <w:i/>
      <w:iCs/>
      <w:spacing w:val="10"/>
    </w:rPr>
  </w:style>
  <w:style w:type="paragraph" w:styleId="Citadestacada">
    <w:name w:val="Intense Quote"/>
    <w:basedOn w:val="Normal"/>
    <w:next w:val="Normal"/>
    <w:link w:val="CitadestacadaCar"/>
    <w:uiPriority w:val="30"/>
    <w:qFormat/>
    <w:rsid w:val="00ED5E56"/>
    <w:pPr>
      <w:pBdr>
        <w:top w:val="single" w:sz="8" w:space="1" w:color="F79646"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ED5E56"/>
    <w:rPr>
      <w:b/>
      <w:bCs/>
      <w:i/>
      <w:iCs/>
    </w:rPr>
  </w:style>
  <w:style w:type="character" w:styleId="nfasissutil">
    <w:name w:val="Subtle Emphasis"/>
    <w:uiPriority w:val="19"/>
    <w:qFormat/>
    <w:rsid w:val="00ED5E56"/>
    <w:rPr>
      <w:i/>
      <w:iCs/>
    </w:rPr>
  </w:style>
  <w:style w:type="character" w:styleId="nfasisintenso">
    <w:name w:val="Intense Emphasis"/>
    <w:uiPriority w:val="21"/>
    <w:qFormat/>
    <w:rsid w:val="00ED5E56"/>
    <w:rPr>
      <w:b/>
      <w:bCs/>
      <w:i/>
      <w:iCs/>
      <w:color w:val="F79646" w:themeColor="accent6"/>
      <w:spacing w:val="10"/>
    </w:rPr>
  </w:style>
  <w:style w:type="character" w:styleId="Referenciasutil">
    <w:name w:val="Subtle Reference"/>
    <w:uiPriority w:val="31"/>
    <w:qFormat/>
    <w:rsid w:val="00ED5E56"/>
    <w:rPr>
      <w:b/>
      <w:bCs/>
    </w:rPr>
  </w:style>
  <w:style w:type="character" w:styleId="Referenciaintensa">
    <w:name w:val="Intense Reference"/>
    <w:uiPriority w:val="32"/>
    <w:qFormat/>
    <w:rsid w:val="00ED5E56"/>
    <w:rPr>
      <w:b/>
      <w:bCs/>
      <w:smallCaps/>
      <w:spacing w:val="5"/>
      <w:sz w:val="22"/>
      <w:szCs w:val="22"/>
      <w:u w:val="single"/>
    </w:rPr>
  </w:style>
  <w:style w:type="character" w:styleId="Ttulodellibro">
    <w:name w:val="Book Title"/>
    <w:uiPriority w:val="33"/>
    <w:qFormat/>
    <w:rsid w:val="00ED5E56"/>
    <w:rPr>
      <w:rFonts w:asciiTheme="majorHAnsi" w:eastAsiaTheme="majorEastAsia" w:hAnsiTheme="majorHAnsi" w:cstheme="majorBidi"/>
      <w:i/>
      <w:iCs/>
      <w:sz w:val="20"/>
      <w:szCs w:val="20"/>
    </w:rPr>
  </w:style>
  <w:style w:type="paragraph" w:styleId="TtuloTDC">
    <w:name w:val="TOC Heading"/>
    <w:basedOn w:val="Ttulo1"/>
    <w:next w:val="Normal"/>
    <w:uiPriority w:val="39"/>
    <w:unhideWhenUsed/>
    <w:qFormat/>
    <w:rsid w:val="00ED5E56"/>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242303"/>
    <w:rPr>
      <w:color w:val="0000FF" w:themeColor="hyperlink"/>
      <w:u w:val="single"/>
    </w:rPr>
  </w:style>
  <w:style w:type="character" w:styleId="Mencinsinresolver">
    <w:name w:val="Unresolved Mention"/>
    <w:basedOn w:val="Fuentedeprrafopredeter"/>
    <w:uiPriority w:val="99"/>
    <w:semiHidden/>
    <w:unhideWhenUsed/>
    <w:rsid w:val="00242303"/>
    <w:rPr>
      <w:color w:val="605E5C"/>
      <w:shd w:val="clear" w:color="auto" w:fill="E1DFDD"/>
    </w:rPr>
  </w:style>
  <w:style w:type="paragraph" w:styleId="TDC2">
    <w:name w:val="toc 2"/>
    <w:basedOn w:val="Normal"/>
    <w:next w:val="Normal"/>
    <w:autoRedefine/>
    <w:uiPriority w:val="39"/>
    <w:unhideWhenUsed/>
    <w:rsid w:val="00242303"/>
    <w:pPr>
      <w:spacing w:after="100"/>
      <w:ind w:left="220"/>
    </w:pPr>
  </w:style>
  <w:style w:type="paragraph" w:styleId="TDC1">
    <w:name w:val="toc 1"/>
    <w:basedOn w:val="Normal"/>
    <w:next w:val="Normal"/>
    <w:autoRedefine/>
    <w:uiPriority w:val="39"/>
    <w:unhideWhenUsed/>
    <w:rsid w:val="00242303"/>
    <w:pPr>
      <w:spacing w:after="100"/>
    </w:pPr>
  </w:style>
  <w:style w:type="table" w:styleId="Tablaconcuadrcula5oscura-nfasis2">
    <w:name w:val="Grid Table 5 Dark Accent 2"/>
    <w:basedOn w:val="Tablanormal"/>
    <w:uiPriority w:val="50"/>
    <w:rsid w:val="00383D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5oscura-nfasis1">
    <w:name w:val="Grid Table 5 Dark Accent 1"/>
    <w:basedOn w:val="Tablanormal"/>
    <w:uiPriority w:val="50"/>
    <w:rsid w:val="00383D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HTMLconformatoprevio">
    <w:name w:val="HTML Preformatted"/>
    <w:basedOn w:val="Normal"/>
    <w:link w:val="HTMLconformatoprevioCar"/>
    <w:uiPriority w:val="99"/>
    <w:semiHidden/>
    <w:unhideWhenUsed/>
    <w:rsid w:val="0084567B"/>
    <w:pPr>
      <w:spacing w:after="0"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84567B"/>
    <w:rPr>
      <w:rFonts w:ascii="Consolas" w:hAnsi="Consolas"/>
      <w:sz w:val="20"/>
      <w:szCs w:val="20"/>
      <w:lang w:val="es-ES"/>
    </w:rPr>
  </w:style>
  <w:style w:type="table" w:styleId="Tablanormal1">
    <w:name w:val="Plain Table 1"/>
    <w:basedOn w:val="Tablanormal"/>
    <w:uiPriority w:val="99"/>
    <w:rsid w:val="00ED5E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74345">
      <w:bodyDiv w:val="1"/>
      <w:marLeft w:val="0"/>
      <w:marRight w:val="0"/>
      <w:marTop w:val="0"/>
      <w:marBottom w:val="0"/>
      <w:divBdr>
        <w:top w:val="none" w:sz="0" w:space="0" w:color="auto"/>
        <w:left w:val="none" w:sz="0" w:space="0" w:color="auto"/>
        <w:bottom w:val="none" w:sz="0" w:space="0" w:color="auto"/>
        <w:right w:val="none" w:sz="0" w:space="0" w:color="auto"/>
      </w:divBdr>
    </w:div>
    <w:div w:id="125129378">
      <w:bodyDiv w:val="1"/>
      <w:marLeft w:val="0"/>
      <w:marRight w:val="0"/>
      <w:marTop w:val="0"/>
      <w:marBottom w:val="0"/>
      <w:divBdr>
        <w:top w:val="none" w:sz="0" w:space="0" w:color="auto"/>
        <w:left w:val="none" w:sz="0" w:space="0" w:color="auto"/>
        <w:bottom w:val="none" w:sz="0" w:space="0" w:color="auto"/>
        <w:right w:val="none" w:sz="0" w:space="0" w:color="auto"/>
      </w:divBdr>
      <w:divsChild>
        <w:div w:id="492993441">
          <w:marLeft w:val="0"/>
          <w:marRight w:val="0"/>
          <w:marTop w:val="0"/>
          <w:marBottom w:val="0"/>
          <w:divBdr>
            <w:top w:val="none" w:sz="0" w:space="0" w:color="auto"/>
            <w:left w:val="none" w:sz="0" w:space="0" w:color="auto"/>
            <w:bottom w:val="none" w:sz="0" w:space="0" w:color="auto"/>
            <w:right w:val="none" w:sz="0" w:space="0" w:color="auto"/>
          </w:divBdr>
        </w:div>
      </w:divsChild>
    </w:div>
    <w:div w:id="198475098">
      <w:bodyDiv w:val="1"/>
      <w:marLeft w:val="0"/>
      <w:marRight w:val="0"/>
      <w:marTop w:val="0"/>
      <w:marBottom w:val="0"/>
      <w:divBdr>
        <w:top w:val="none" w:sz="0" w:space="0" w:color="auto"/>
        <w:left w:val="none" w:sz="0" w:space="0" w:color="auto"/>
        <w:bottom w:val="none" w:sz="0" w:space="0" w:color="auto"/>
        <w:right w:val="none" w:sz="0" w:space="0" w:color="auto"/>
      </w:divBdr>
    </w:div>
    <w:div w:id="226307533">
      <w:bodyDiv w:val="1"/>
      <w:marLeft w:val="0"/>
      <w:marRight w:val="0"/>
      <w:marTop w:val="0"/>
      <w:marBottom w:val="0"/>
      <w:divBdr>
        <w:top w:val="none" w:sz="0" w:space="0" w:color="auto"/>
        <w:left w:val="none" w:sz="0" w:space="0" w:color="auto"/>
        <w:bottom w:val="none" w:sz="0" w:space="0" w:color="auto"/>
        <w:right w:val="none" w:sz="0" w:space="0" w:color="auto"/>
      </w:divBdr>
    </w:div>
    <w:div w:id="648286642">
      <w:bodyDiv w:val="1"/>
      <w:marLeft w:val="0"/>
      <w:marRight w:val="0"/>
      <w:marTop w:val="0"/>
      <w:marBottom w:val="0"/>
      <w:divBdr>
        <w:top w:val="none" w:sz="0" w:space="0" w:color="auto"/>
        <w:left w:val="none" w:sz="0" w:space="0" w:color="auto"/>
        <w:bottom w:val="none" w:sz="0" w:space="0" w:color="auto"/>
        <w:right w:val="none" w:sz="0" w:space="0" w:color="auto"/>
      </w:divBdr>
    </w:div>
    <w:div w:id="686906333">
      <w:bodyDiv w:val="1"/>
      <w:marLeft w:val="0"/>
      <w:marRight w:val="0"/>
      <w:marTop w:val="0"/>
      <w:marBottom w:val="0"/>
      <w:divBdr>
        <w:top w:val="none" w:sz="0" w:space="0" w:color="auto"/>
        <w:left w:val="none" w:sz="0" w:space="0" w:color="auto"/>
        <w:bottom w:val="none" w:sz="0" w:space="0" w:color="auto"/>
        <w:right w:val="none" w:sz="0" w:space="0" w:color="auto"/>
      </w:divBdr>
    </w:div>
    <w:div w:id="787773309">
      <w:bodyDiv w:val="1"/>
      <w:marLeft w:val="0"/>
      <w:marRight w:val="0"/>
      <w:marTop w:val="0"/>
      <w:marBottom w:val="0"/>
      <w:divBdr>
        <w:top w:val="none" w:sz="0" w:space="0" w:color="auto"/>
        <w:left w:val="none" w:sz="0" w:space="0" w:color="auto"/>
        <w:bottom w:val="none" w:sz="0" w:space="0" w:color="auto"/>
        <w:right w:val="none" w:sz="0" w:space="0" w:color="auto"/>
      </w:divBdr>
    </w:div>
    <w:div w:id="815881829">
      <w:bodyDiv w:val="1"/>
      <w:marLeft w:val="0"/>
      <w:marRight w:val="0"/>
      <w:marTop w:val="0"/>
      <w:marBottom w:val="0"/>
      <w:divBdr>
        <w:top w:val="none" w:sz="0" w:space="0" w:color="auto"/>
        <w:left w:val="none" w:sz="0" w:space="0" w:color="auto"/>
        <w:bottom w:val="none" w:sz="0" w:space="0" w:color="auto"/>
        <w:right w:val="none" w:sz="0" w:space="0" w:color="auto"/>
      </w:divBdr>
      <w:divsChild>
        <w:div w:id="1276791334">
          <w:marLeft w:val="0"/>
          <w:marRight w:val="0"/>
          <w:marTop w:val="0"/>
          <w:marBottom w:val="0"/>
          <w:divBdr>
            <w:top w:val="none" w:sz="0" w:space="0" w:color="auto"/>
            <w:left w:val="none" w:sz="0" w:space="0" w:color="auto"/>
            <w:bottom w:val="none" w:sz="0" w:space="0" w:color="auto"/>
            <w:right w:val="none" w:sz="0" w:space="0" w:color="auto"/>
          </w:divBdr>
        </w:div>
      </w:divsChild>
    </w:div>
    <w:div w:id="852106683">
      <w:bodyDiv w:val="1"/>
      <w:marLeft w:val="0"/>
      <w:marRight w:val="0"/>
      <w:marTop w:val="0"/>
      <w:marBottom w:val="0"/>
      <w:divBdr>
        <w:top w:val="none" w:sz="0" w:space="0" w:color="auto"/>
        <w:left w:val="none" w:sz="0" w:space="0" w:color="auto"/>
        <w:bottom w:val="none" w:sz="0" w:space="0" w:color="auto"/>
        <w:right w:val="none" w:sz="0" w:space="0" w:color="auto"/>
      </w:divBdr>
    </w:div>
    <w:div w:id="993409145">
      <w:bodyDiv w:val="1"/>
      <w:marLeft w:val="0"/>
      <w:marRight w:val="0"/>
      <w:marTop w:val="0"/>
      <w:marBottom w:val="0"/>
      <w:divBdr>
        <w:top w:val="none" w:sz="0" w:space="0" w:color="auto"/>
        <w:left w:val="none" w:sz="0" w:space="0" w:color="auto"/>
        <w:bottom w:val="none" w:sz="0" w:space="0" w:color="auto"/>
        <w:right w:val="none" w:sz="0" w:space="0" w:color="auto"/>
      </w:divBdr>
    </w:div>
    <w:div w:id="1303582231">
      <w:bodyDiv w:val="1"/>
      <w:marLeft w:val="0"/>
      <w:marRight w:val="0"/>
      <w:marTop w:val="0"/>
      <w:marBottom w:val="0"/>
      <w:divBdr>
        <w:top w:val="none" w:sz="0" w:space="0" w:color="auto"/>
        <w:left w:val="none" w:sz="0" w:space="0" w:color="auto"/>
        <w:bottom w:val="none" w:sz="0" w:space="0" w:color="auto"/>
        <w:right w:val="none" w:sz="0" w:space="0" w:color="auto"/>
      </w:divBdr>
    </w:div>
    <w:div w:id="1333296029">
      <w:bodyDiv w:val="1"/>
      <w:marLeft w:val="0"/>
      <w:marRight w:val="0"/>
      <w:marTop w:val="0"/>
      <w:marBottom w:val="0"/>
      <w:divBdr>
        <w:top w:val="none" w:sz="0" w:space="0" w:color="auto"/>
        <w:left w:val="none" w:sz="0" w:space="0" w:color="auto"/>
        <w:bottom w:val="none" w:sz="0" w:space="0" w:color="auto"/>
        <w:right w:val="none" w:sz="0" w:space="0" w:color="auto"/>
      </w:divBdr>
    </w:div>
    <w:div w:id="1349453704">
      <w:bodyDiv w:val="1"/>
      <w:marLeft w:val="0"/>
      <w:marRight w:val="0"/>
      <w:marTop w:val="0"/>
      <w:marBottom w:val="0"/>
      <w:divBdr>
        <w:top w:val="none" w:sz="0" w:space="0" w:color="auto"/>
        <w:left w:val="none" w:sz="0" w:space="0" w:color="auto"/>
        <w:bottom w:val="none" w:sz="0" w:space="0" w:color="auto"/>
        <w:right w:val="none" w:sz="0" w:space="0" w:color="auto"/>
      </w:divBdr>
    </w:div>
    <w:div w:id="1408960337">
      <w:bodyDiv w:val="1"/>
      <w:marLeft w:val="0"/>
      <w:marRight w:val="0"/>
      <w:marTop w:val="0"/>
      <w:marBottom w:val="0"/>
      <w:divBdr>
        <w:top w:val="none" w:sz="0" w:space="0" w:color="auto"/>
        <w:left w:val="none" w:sz="0" w:space="0" w:color="auto"/>
        <w:bottom w:val="none" w:sz="0" w:space="0" w:color="auto"/>
        <w:right w:val="none" w:sz="0" w:space="0" w:color="auto"/>
      </w:divBdr>
    </w:div>
    <w:div w:id="1614941184">
      <w:bodyDiv w:val="1"/>
      <w:marLeft w:val="0"/>
      <w:marRight w:val="0"/>
      <w:marTop w:val="0"/>
      <w:marBottom w:val="0"/>
      <w:divBdr>
        <w:top w:val="none" w:sz="0" w:space="0" w:color="auto"/>
        <w:left w:val="none" w:sz="0" w:space="0" w:color="auto"/>
        <w:bottom w:val="none" w:sz="0" w:space="0" w:color="auto"/>
        <w:right w:val="none" w:sz="0" w:space="0" w:color="auto"/>
      </w:divBdr>
      <w:divsChild>
        <w:div w:id="258565330">
          <w:marLeft w:val="0"/>
          <w:marRight w:val="0"/>
          <w:marTop w:val="0"/>
          <w:marBottom w:val="0"/>
          <w:divBdr>
            <w:top w:val="none" w:sz="0" w:space="0" w:color="auto"/>
            <w:left w:val="none" w:sz="0" w:space="0" w:color="auto"/>
            <w:bottom w:val="none" w:sz="0" w:space="0" w:color="auto"/>
            <w:right w:val="none" w:sz="0" w:space="0" w:color="auto"/>
          </w:divBdr>
        </w:div>
      </w:divsChild>
    </w:div>
    <w:div w:id="1679040528">
      <w:bodyDiv w:val="1"/>
      <w:marLeft w:val="0"/>
      <w:marRight w:val="0"/>
      <w:marTop w:val="0"/>
      <w:marBottom w:val="0"/>
      <w:divBdr>
        <w:top w:val="none" w:sz="0" w:space="0" w:color="auto"/>
        <w:left w:val="none" w:sz="0" w:space="0" w:color="auto"/>
        <w:bottom w:val="none" w:sz="0" w:space="0" w:color="auto"/>
        <w:right w:val="none" w:sz="0" w:space="0" w:color="auto"/>
      </w:divBdr>
    </w:div>
    <w:div w:id="1747145213">
      <w:bodyDiv w:val="1"/>
      <w:marLeft w:val="0"/>
      <w:marRight w:val="0"/>
      <w:marTop w:val="0"/>
      <w:marBottom w:val="0"/>
      <w:divBdr>
        <w:top w:val="none" w:sz="0" w:space="0" w:color="auto"/>
        <w:left w:val="none" w:sz="0" w:space="0" w:color="auto"/>
        <w:bottom w:val="none" w:sz="0" w:space="0" w:color="auto"/>
        <w:right w:val="none" w:sz="0" w:space="0" w:color="auto"/>
      </w:divBdr>
    </w:div>
    <w:div w:id="1819028693">
      <w:bodyDiv w:val="1"/>
      <w:marLeft w:val="0"/>
      <w:marRight w:val="0"/>
      <w:marTop w:val="0"/>
      <w:marBottom w:val="0"/>
      <w:divBdr>
        <w:top w:val="none" w:sz="0" w:space="0" w:color="auto"/>
        <w:left w:val="none" w:sz="0" w:space="0" w:color="auto"/>
        <w:bottom w:val="none" w:sz="0" w:space="0" w:color="auto"/>
        <w:right w:val="none" w:sz="0" w:space="0" w:color="auto"/>
      </w:divBdr>
      <w:divsChild>
        <w:div w:id="1042557337">
          <w:marLeft w:val="0"/>
          <w:marRight w:val="0"/>
          <w:marTop w:val="0"/>
          <w:marBottom w:val="0"/>
          <w:divBdr>
            <w:top w:val="none" w:sz="0" w:space="0" w:color="auto"/>
            <w:left w:val="none" w:sz="0" w:space="0" w:color="auto"/>
            <w:bottom w:val="none" w:sz="0" w:space="0" w:color="auto"/>
            <w:right w:val="none" w:sz="0" w:space="0" w:color="auto"/>
          </w:divBdr>
        </w:div>
      </w:divsChild>
    </w:div>
    <w:div w:id="1873609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vpalgon/Acme-ANS-C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7584</Words>
  <Characters>41712</Characters>
  <Application>Microsoft Office Word</Application>
  <DocSecurity>0</DocSecurity>
  <Lines>347</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49198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Santia</cp:lastModifiedBy>
  <cp:revision>2</cp:revision>
  <cp:lastPrinted>2025-07-03T15:22:00Z</cp:lastPrinted>
  <dcterms:created xsi:type="dcterms:W3CDTF">2025-07-04T01:22:00Z</dcterms:created>
  <dcterms:modified xsi:type="dcterms:W3CDTF">2025-07-04T01:22:00Z</dcterms:modified>
  <cp:category/>
</cp:coreProperties>
</file>